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5C1" w:rsidRPr="0060731B" w:rsidRDefault="0030790F" w:rsidP="0060731B">
      <w:pPr>
        <w:pStyle w:val="NormalWeb"/>
        <w:spacing w:beforeAutospacing="0" w:afterAutospacing="0" w:line="360" w:lineRule="auto"/>
        <w:ind w:left="-567"/>
        <w:jc w:val="both"/>
        <w:rPr>
          <w:b/>
          <w:bCs/>
          <w:color w:val="000000"/>
          <w:sz w:val="26"/>
          <w:szCs w:val="26"/>
        </w:rPr>
      </w:pPr>
      <w:r w:rsidRPr="0060731B">
        <w:rPr>
          <w:b/>
          <w:bCs/>
          <w:color w:val="000000"/>
          <w:sz w:val="26"/>
          <w:szCs w:val="26"/>
        </w:rPr>
        <w:t> </w:t>
      </w:r>
    </w:p>
    <w:p w:rsidR="009E05C1" w:rsidRPr="0060731B" w:rsidRDefault="0030790F" w:rsidP="0060731B">
      <w:pPr>
        <w:pStyle w:val="NormalWeb"/>
        <w:spacing w:beforeAutospacing="0" w:afterAutospacing="0" w:line="360" w:lineRule="auto"/>
        <w:jc w:val="center"/>
        <w:rPr>
          <w:sz w:val="26"/>
          <w:szCs w:val="26"/>
        </w:rPr>
      </w:pPr>
      <w:r w:rsidRPr="0060731B">
        <w:rPr>
          <w:b/>
          <w:bCs/>
          <w:color w:val="000000"/>
          <w:sz w:val="26"/>
          <w:szCs w:val="26"/>
        </w:rPr>
        <w:t>BỘ GIÁO DỤC VÀ ĐÀO TẠO</w:t>
      </w:r>
    </w:p>
    <w:p w:rsidR="009E05C1" w:rsidRPr="0060731B" w:rsidRDefault="0030790F" w:rsidP="0060731B">
      <w:pPr>
        <w:pStyle w:val="NormalWeb"/>
        <w:spacing w:beforeAutospacing="0" w:afterAutospacing="0" w:line="360" w:lineRule="auto"/>
        <w:ind w:left="-142"/>
        <w:jc w:val="center"/>
        <w:rPr>
          <w:sz w:val="26"/>
          <w:szCs w:val="26"/>
        </w:rPr>
      </w:pPr>
      <w:r w:rsidRPr="0060731B">
        <w:rPr>
          <w:b/>
          <w:bCs/>
          <w:color w:val="000000"/>
          <w:sz w:val="26"/>
          <w:szCs w:val="26"/>
        </w:rPr>
        <w:t>TRƯỜNG ĐẠI HỌC KINH TẾ - ĐẠI HỌC ĐÀ NẴNG</w:t>
      </w:r>
      <w:bookmarkStart w:id="0" w:name="_GoBack"/>
      <w:bookmarkEnd w:id="0"/>
    </w:p>
    <w:p w:rsidR="009E05C1" w:rsidRPr="0060731B" w:rsidRDefault="009E05C1" w:rsidP="0060731B">
      <w:pPr>
        <w:spacing w:after="0" w:line="360" w:lineRule="auto"/>
        <w:jc w:val="both"/>
        <w:rPr>
          <w:rFonts w:ascii="Times New Roman" w:eastAsia="Arial" w:hAnsi="Times New Roman" w:cs="Times New Roman"/>
          <w:sz w:val="26"/>
          <w:szCs w:val="26"/>
        </w:rPr>
      </w:pPr>
    </w:p>
    <w:p w:rsidR="009E05C1" w:rsidRPr="0060731B" w:rsidRDefault="009E05C1" w:rsidP="0060731B">
      <w:pPr>
        <w:spacing w:after="0" w:line="360" w:lineRule="auto"/>
        <w:jc w:val="both"/>
        <w:rPr>
          <w:rFonts w:ascii="Times New Roman" w:eastAsia="Arial" w:hAnsi="Times New Roman" w:cs="Times New Roman"/>
          <w:sz w:val="26"/>
          <w:szCs w:val="26"/>
        </w:rPr>
      </w:pPr>
    </w:p>
    <w:p w:rsidR="009E05C1" w:rsidRPr="0060731B" w:rsidRDefault="0030790F" w:rsidP="0060731B">
      <w:pPr>
        <w:spacing w:after="0" w:line="360" w:lineRule="auto"/>
        <w:jc w:val="center"/>
        <w:rPr>
          <w:rFonts w:ascii="Times New Roman" w:eastAsia="Arial" w:hAnsi="Times New Roman" w:cs="Times New Roman"/>
          <w:sz w:val="26"/>
          <w:szCs w:val="26"/>
        </w:rPr>
      </w:pPr>
      <w:r w:rsidRPr="0060731B">
        <w:rPr>
          <w:rFonts w:ascii="Times New Roman" w:eastAsia="Arial" w:hAnsi="Times New Roman" w:cs="Times New Roman"/>
          <w:noProof/>
          <w:sz w:val="26"/>
          <w:szCs w:val="26"/>
          <w:lang w:eastAsia="en-US"/>
        </w:rPr>
        <w:drawing>
          <wp:inline distT="0" distB="0" distL="114300" distR="114300">
            <wp:extent cx="1710055" cy="1710055"/>
            <wp:effectExtent l="0" t="0" r="4445" b="4445"/>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32" name="image1.jpg" descr="Logo_Kinh_tế_Đà_Nẵng"/>
                    <pic:cNvPicPr preferRelativeResize="0"/>
                  </pic:nvPicPr>
                  <pic:blipFill>
                    <a:blip r:embed="rId10"/>
                    <a:srcRect/>
                    <a:stretch>
                      <a:fillRect/>
                    </a:stretch>
                  </pic:blipFill>
                  <pic:spPr>
                    <a:xfrm>
                      <a:off x="0" y="0"/>
                      <a:ext cx="1710055" cy="1710055"/>
                    </a:xfrm>
                    <a:prstGeom prst="rect">
                      <a:avLst/>
                    </a:prstGeom>
                  </pic:spPr>
                </pic:pic>
              </a:graphicData>
            </a:graphic>
          </wp:inline>
        </w:drawing>
      </w:r>
    </w:p>
    <w:p w:rsidR="009E05C1" w:rsidRPr="0060731B" w:rsidRDefault="009E05C1" w:rsidP="0060731B">
      <w:pPr>
        <w:spacing w:after="0" w:line="360" w:lineRule="auto"/>
        <w:jc w:val="both"/>
        <w:rPr>
          <w:rFonts w:ascii="Times New Roman" w:eastAsia="Arial" w:hAnsi="Times New Roman" w:cs="Times New Roman"/>
          <w:b/>
          <w:color w:val="000000"/>
          <w:sz w:val="26"/>
          <w:szCs w:val="26"/>
        </w:rPr>
      </w:pPr>
    </w:p>
    <w:p w:rsidR="009E05C1" w:rsidRPr="0060731B" w:rsidRDefault="00F71132" w:rsidP="0060731B">
      <w:pPr>
        <w:spacing w:after="0" w:line="360" w:lineRule="auto"/>
        <w:jc w:val="center"/>
        <w:rPr>
          <w:rFonts w:ascii="Times New Roman" w:eastAsia="Arial" w:hAnsi="Times New Roman" w:cs="Times New Roman"/>
          <w:b/>
          <w:color w:val="000000"/>
          <w:sz w:val="32"/>
          <w:szCs w:val="32"/>
        </w:rPr>
      </w:pPr>
      <w:r w:rsidRPr="0060731B">
        <w:rPr>
          <w:rFonts w:ascii="Times New Roman" w:eastAsia="Arial" w:hAnsi="Times New Roman" w:cs="Times New Roman"/>
          <w:b/>
          <w:color w:val="000000"/>
          <w:sz w:val="32"/>
          <w:szCs w:val="32"/>
        </w:rPr>
        <w:t>PRODUCT BACKLOG</w:t>
      </w:r>
    </w:p>
    <w:p w:rsidR="00F71132" w:rsidRPr="0060731B" w:rsidRDefault="00F71132" w:rsidP="0060731B">
      <w:pPr>
        <w:spacing w:after="0" w:line="360" w:lineRule="auto"/>
        <w:ind w:left="3200"/>
        <w:jc w:val="both"/>
        <w:rPr>
          <w:rFonts w:ascii="Times New Roman" w:eastAsia="Arial" w:hAnsi="Times New Roman" w:cs="Times New Roman"/>
          <w:color w:val="000000"/>
          <w:sz w:val="26"/>
          <w:szCs w:val="26"/>
        </w:rPr>
      </w:pPr>
      <w:r w:rsidRPr="0060731B">
        <w:rPr>
          <w:rFonts w:ascii="Times New Roman" w:eastAsia="Arial" w:hAnsi="Times New Roman" w:cs="Times New Roman"/>
          <w:color w:val="000000"/>
          <w:sz w:val="26"/>
          <w:szCs w:val="26"/>
        </w:rPr>
        <w:t>Version:</w:t>
      </w:r>
      <w:r w:rsidRPr="0060731B">
        <w:rPr>
          <w:rFonts w:ascii="Times New Roman" w:eastAsia="Arial" w:hAnsi="Times New Roman" w:cs="Times New Roman"/>
          <w:color w:val="000000"/>
          <w:sz w:val="26"/>
          <w:szCs w:val="26"/>
        </w:rPr>
        <w:tab/>
      </w:r>
      <w:r w:rsidRPr="0060731B">
        <w:rPr>
          <w:rFonts w:ascii="Times New Roman" w:eastAsia="Arial" w:hAnsi="Times New Roman" w:cs="Times New Roman"/>
          <w:color w:val="000000"/>
          <w:sz w:val="26"/>
          <w:szCs w:val="26"/>
        </w:rPr>
        <w:tab/>
        <w:t>V</w:t>
      </w:r>
      <w:r w:rsidR="0060731B">
        <w:rPr>
          <w:rFonts w:ascii="Times New Roman" w:eastAsia="Arial" w:hAnsi="Times New Roman" w:cs="Times New Roman"/>
          <w:color w:val="000000"/>
          <w:sz w:val="26"/>
          <w:szCs w:val="26"/>
        </w:rPr>
        <w:t>1.0</w:t>
      </w:r>
    </w:p>
    <w:p w:rsidR="00F71132" w:rsidRPr="0060731B" w:rsidRDefault="00F71132" w:rsidP="0060731B">
      <w:pPr>
        <w:spacing w:after="0" w:line="360" w:lineRule="auto"/>
        <w:ind w:left="3200"/>
        <w:jc w:val="both"/>
        <w:rPr>
          <w:rFonts w:ascii="Times New Roman" w:eastAsia="Arial" w:hAnsi="Times New Roman" w:cs="Times New Roman"/>
          <w:color w:val="000000"/>
          <w:sz w:val="26"/>
          <w:szCs w:val="26"/>
        </w:rPr>
      </w:pPr>
      <w:r w:rsidRPr="0060731B">
        <w:rPr>
          <w:rFonts w:ascii="Times New Roman" w:eastAsia="Arial" w:hAnsi="Times New Roman" w:cs="Times New Roman"/>
          <w:color w:val="000000"/>
          <w:sz w:val="26"/>
          <w:szCs w:val="26"/>
        </w:rPr>
        <w:t>Created date:</w:t>
      </w:r>
      <w:r w:rsidRPr="0060731B">
        <w:rPr>
          <w:rFonts w:ascii="Times New Roman" w:eastAsia="Arial" w:hAnsi="Times New Roman" w:cs="Times New Roman"/>
          <w:color w:val="000000"/>
          <w:sz w:val="26"/>
          <w:szCs w:val="26"/>
        </w:rPr>
        <w:tab/>
      </w:r>
      <w:r w:rsidRPr="0060731B">
        <w:rPr>
          <w:rFonts w:ascii="Times New Roman" w:eastAsia="Arial" w:hAnsi="Times New Roman" w:cs="Times New Roman"/>
          <w:sz w:val="26"/>
          <w:szCs w:val="26"/>
        </w:rPr>
        <w:t>22/02/2022</w:t>
      </w:r>
    </w:p>
    <w:p w:rsidR="009E05C1" w:rsidRPr="0060731B" w:rsidRDefault="009E05C1" w:rsidP="0060731B">
      <w:pPr>
        <w:spacing w:after="0" w:line="360" w:lineRule="auto"/>
        <w:jc w:val="both"/>
        <w:rPr>
          <w:rFonts w:ascii="Times New Roman" w:eastAsia="Arial" w:hAnsi="Times New Roman" w:cs="Times New Roman"/>
          <w:b/>
          <w:sz w:val="26"/>
          <w:szCs w:val="26"/>
        </w:rPr>
      </w:pPr>
    </w:p>
    <w:p w:rsidR="009E05C1" w:rsidRPr="0060731B" w:rsidRDefault="0030790F" w:rsidP="0060731B">
      <w:pPr>
        <w:spacing w:after="0" w:line="360" w:lineRule="auto"/>
        <w:jc w:val="center"/>
        <w:rPr>
          <w:rFonts w:ascii="Times New Roman" w:eastAsia="Arial" w:hAnsi="Times New Roman" w:cs="Times New Roman"/>
          <w:b/>
          <w:sz w:val="32"/>
          <w:szCs w:val="32"/>
        </w:rPr>
      </w:pPr>
      <w:r w:rsidRPr="0060731B">
        <w:rPr>
          <w:rFonts w:ascii="Times New Roman" w:eastAsia="Arial" w:hAnsi="Times New Roman" w:cs="Times New Roman"/>
          <w:b/>
          <w:sz w:val="32"/>
          <w:szCs w:val="32"/>
        </w:rPr>
        <w:t>DỊCH VỤ ĐẶT CHỖ NGỒI TẠI THƯ VIỆN ĐÀ NẴNG</w:t>
      </w:r>
    </w:p>
    <w:p w:rsidR="009E05C1" w:rsidRPr="0060731B" w:rsidRDefault="009E05C1" w:rsidP="0060731B">
      <w:pPr>
        <w:spacing w:after="0" w:line="360" w:lineRule="auto"/>
        <w:jc w:val="both"/>
        <w:rPr>
          <w:rFonts w:ascii="Times New Roman" w:eastAsia="Arial" w:hAnsi="Times New Roman" w:cs="Times New Roman"/>
          <w:b/>
          <w:sz w:val="26"/>
          <w:szCs w:val="26"/>
        </w:rPr>
      </w:pPr>
    </w:p>
    <w:p w:rsidR="004726EF" w:rsidRPr="0060731B" w:rsidRDefault="004726EF" w:rsidP="0060731B">
      <w:pPr>
        <w:spacing w:after="0" w:line="360" w:lineRule="auto"/>
        <w:jc w:val="both"/>
        <w:rPr>
          <w:rFonts w:ascii="Times New Roman" w:eastAsia="Arial" w:hAnsi="Times New Roman" w:cs="Times New Roman"/>
          <w:color w:val="000000"/>
          <w:sz w:val="26"/>
          <w:szCs w:val="26"/>
        </w:rPr>
      </w:pPr>
    </w:p>
    <w:p w:rsidR="009E05C1" w:rsidRPr="0060731B" w:rsidRDefault="00F71132" w:rsidP="0060731B">
      <w:pPr>
        <w:spacing w:after="0" w:line="360" w:lineRule="auto"/>
        <w:ind w:left="3200"/>
        <w:jc w:val="both"/>
        <w:rPr>
          <w:rFonts w:ascii="Times New Roman" w:eastAsia="Arial" w:hAnsi="Times New Roman" w:cs="Times New Roman"/>
          <w:color w:val="000000"/>
          <w:sz w:val="26"/>
          <w:szCs w:val="26"/>
        </w:rPr>
      </w:pPr>
      <w:r w:rsidRPr="0060731B">
        <w:rPr>
          <w:rFonts w:ascii="Times New Roman" w:eastAsia="Arial" w:hAnsi="Times New Roman" w:cs="Times New Roman"/>
          <w:color w:val="000000"/>
          <w:sz w:val="26"/>
          <w:szCs w:val="26"/>
        </w:rPr>
        <w:t>Team members:</w:t>
      </w:r>
    </w:p>
    <w:p w:rsidR="00F71132" w:rsidRPr="0060731B" w:rsidRDefault="00F71132" w:rsidP="0060731B">
      <w:pPr>
        <w:spacing w:after="0" w:line="360" w:lineRule="auto"/>
        <w:ind w:left="3200"/>
        <w:jc w:val="both"/>
        <w:rPr>
          <w:rFonts w:ascii="Times New Roman" w:hAnsi="Times New Roman" w:cs="Times New Roman"/>
          <w:color w:val="000000" w:themeColor="text1"/>
          <w:sz w:val="26"/>
          <w:szCs w:val="26"/>
        </w:rPr>
      </w:pPr>
      <w:r w:rsidRPr="0060731B">
        <w:rPr>
          <w:rFonts w:ascii="Times New Roman" w:hAnsi="Times New Roman" w:cs="Times New Roman"/>
          <w:color w:val="000000" w:themeColor="text1"/>
          <w:sz w:val="26"/>
          <w:szCs w:val="26"/>
        </w:rPr>
        <w:t xml:space="preserve">Mạch Thị Hiền </w:t>
      </w:r>
    </w:p>
    <w:p w:rsidR="00F71132" w:rsidRPr="0060731B" w:rsidRDefault="00F71132" w:rsidP="0060731B">
      <w:pPr>
        <w:spacing w:after="0" w:line="360" w:lineRule="auto"/>
        <w:ind w:left="3200"/>
        <w:jc w:val="both"/>
        <w:rPr>
          <w:rFonts w:ascii="Times New Roman" w:hAnsi="Times New Roman" w:cs="Times New Roman"/>
          <w:color w:val="000000" w:themeColor="text1"/>
          <w:sz w:val="26"/>
          <w:szCs w:val="26"/>
        </w:rPr>
      </w:pPr>
      <w:r w:rsidRPr="0060731B">
        <w:rPr>
          <w:rFonts w:ascii="Times New Roman" w:hAnsi="Times New Roman" w:cs="Times New Roman"/>
          <w:color w:val="000000" w:themeColor="text1"/>
          <w:sz w:val="26"/>
          <w:szCs w:val="26"/>
        </w:rPr>
        <w:t>Nguyễn Thị Mỹ Duyên</w:t>
      </w:r>
    </w:p>
    <w:p w:rsidR="00F71132" w:rsidRPr="0060731B" w:rsidRDefault="00F71132" w:rsidP="0060731B">
      <w:pPr>
        <w:spacing w:after="0" w:line="360" w:lineRule="auto"/>
        <w:ind w:left="3200"/>
        <w:jc w:val="both"/>
        <w:rPr>
          <w:rFonts w:ascii="Times New Roman" w:hAnsi="Times New Roman" w:cs="Times New Roman"/>
          <w:color w:val="000000" w:themeColor="text1"/>
          <w:sz w:val="26"/>
          <w:szCs w:val="26"/>
        </w:rPr>
      </w:pPr>
      <w:r w:rsidRPr="0060731B">
        <w:rPr>
          <w:rFonts w:ascii="Times New Roman" w:hAnsi="Times New Roman" w:cs="Times New Roman"/>
          <w:color w:val="000000" w:themeColor="text1"/>
          <w:sz w:val="26"/>
          <w:szCs w:val="26"/>
        </w:rPr>
        <w:t>Nguyễn Thị Kiều Oanh</w:t>
      </w:r>
    </w:p>
    <w:p w:rsidR="00F71132" w:rsidRPr="0060731B" w:rsidRDefault="00F71132" w:rsidP="0060731B">
      <w:pPr>
        <w:spacing w:after="0" w:line="360" w:lineRule="auto"/>
        <w:ind w:left="3200"/>
        <w:jc w:val="both"/>
        <w:rPr>
          <w:rFonts w:ascii="Times New Roman" w:eastAsia="Times New Roman" w:hAnsi="Times New Roman" w:cs="Times New Roman"/>
          <w:color w:val="000000" w:themeColor="text1"/>
          <w:sz w:val="26"/>
          <w:szCs w:val="26"/>
        </w:rPr>
      </w:pPr>
      <w:r w:rsidRPr="0060731B">
        <w:rPr>
          <w:rFonts w:ascii="Times New Roman" w:eastAsia="Times New Roman" w:hAnsi="Times New Roman" w:cs="Times New Roman"/>
          <w:color w:val="000000" w:themeColor="text1"/>
          <w:sz w:val="26"/>
          <w:szCs w:val="26"/>
        </w:rPr>
        <w:t>Phạm Thị Kiều Trinh</w:t>
      </w:r>
    </w:p>
    <w:p w:rsidR="00F71132" w:rsidRPr="0060731B" w:rsidRDefault="00F71132" w:rsidP="0060731B">
      <w:pPr>
        <w:spacing w:after="0" w:line="360" w:lineRule="auto"/>
        <w:ind w:left="3200"/>
        <w:jc w:val="both"/>
        <w:rPr>
          <w:rFonts w:ascii="Times New Roman" w:eastAsia="Times New Roman" w:hAnsi="Times New Roman" w:cs="Times New Roman"/>
          <w:color w:val="000000" w:themeColor="text1"/>
          <w:sz w:val="26"/>
          <w:szCs w:val="26"/>
        </w:rPr>
      </w:pPr>
      <w:r w:rsidRPr="0060731B">
        <w:rPr>
          <w:rFonts w:ascii="Times New Roman" w:eastAsia="Times New Roman" w:hAnsi="Times New Roman" w:cs="Times New Roman"/>
          <w:color w:val="000000" w:themeColor="text1"/>
          <w:sz w:val="26"/>
          <w:szCs w:val="26"/>
        </w:rPr>
        <w:t>Nguyễn Quốc Hưng</w:t>
      </w:r>
    </w:p>
    <w:p w:rsidR="00F71132" w:rsidRPr="0060731B" w:rsidRDefault="00F71132" w:rsidP="0060731B">
      <w:pPr>
        <w:spacing w:after="0" w:line="360" w:lineRule="auto"/>
        <w:ind w:left="3200"/>
        <w:jc w:val="both"/>
        <w:rPr>
          <w:rFonts w:ascii="Times New Roman" w:eastAsia="Times New Roman" w:hAnsi="Times New Roman" w:cs="Times New Roman"/>
          <w:color w:val="000000" w:themeColor="text1"/>
          <w:sz w:val="26"/>
          <w:szCs w:val="26"/>
        </w:rPr>
      </w:pPr>
      <w:r w:rsidRPr="0060731B">
        <w:rPr>
          <w:rFonts w:ascii="Times New Roman" w:eastAsia="Times New Roman" w:hAnsi="Times New Roman" w:cs="Times New Roman"/>
          <w:color w:val="000000" w:themeColor="text1"/>
          <w:sz w:val="26"/>
          <w:szCs w:val="26"/>
        </w:rPr>
        <w:t>Nguyễn Thị Hoài</w:t>
      </w:r>
    </w:p>
    <w:p w:rsidR="004726EF" w:rsidRPr="0060731B" w:rsidRDefault="004726EF" w:rsidP="0060731B">
      <w:pPr>
        <w:spacing w:after="0" w:line="360" w:lineRule="auto"/>
        <w:ind w:left="3200"/>
        <w:jc w:val="both"/>
        <w:rPr>
          <w:rFonts w:ascii="Times New Roman" w:eastAsia="Times New Roman" w:hAnsi="Times New Roman" w:cs="Times New Roman"/>
          <w:color w:val="000000" w:themeColor="text1"/>
          <w:sz w:val="26"/>
          <w:szCs w:val="26"/>
        </w:rPr>
      </w:pPr>
    </w:p>
    <w:p w:rsidR="00F71132" w:rsidRPr="0060731B" w:rsidRDefault="004726EF" w:rsidP="0060731B">
      <w:pPr>
        <w:spacing w:after="0" w:line="360" w:lineRule="auto"/>
        <w:ind w:left="3200"/>
        <w:jc w:val="both"/>
        <w:rPr>
          <w:rFonts w:ascii="Times New Roman" w:eastAsia="SimSun" w:hAnsi="Times New Roman" w:cs="Times New Roman"/>
          <w:b/>
          <w:color w:val="000000"/>
          <w:sz w:val="26"/>
          <w:szCs w:val="26"/>
        </w:rPr>
      </w:pPr>
      <w:r w:rsidRPr="0060731B">
        <w:rPr>
          <w:rFonts w:ascii="Times New Roman" w:eastAsia="SimSun" w:hAnsi="Times New Roman" w:cs="Times New Roman"/>
          <w:b/>
          <w:color w:val="000000"/>
          <w:sz w:val="26"/>
          <w:szCs w:val="26"/>
        </w:rPr>
        <w:t>Approved by</w:t>
      </w:r>
    </w:p>
    <w:p w:rsidR="004726EF" w:rsidRPr="0060731B" w:rsidRDefault="004726EF" w:rsidP="0060731B">
      <w:pPr>
        <w:spacing w:after="0" w:line="360" w:lineRule="auto"/>
        <w:jc w:val="center"/>
        <w:rPr>
          <w:rFonts w:ascii="Times New Roman" w:eastAsia="Times New Roman" w:hAnsi="Times New Roman" w:cs="Times New Roman"/>
          <w:color w:val="000000" w:themeColor="text1"/>
          <w:sz w:val="26"/>
          <w:szCs w:val="26"/>
        </w:rPr>
      </w:pPr>
      <w:r w:rsidRPr="0060731B">
        <w:rPr>
          <w:rFonts w:ascii="Times New Roman" w:eastAsia="Times New Roman" w:hAnsi="Times New Roman" w:cs="Times New Roman"/>
          <w:color w:val="000000"/>
          <w:sz w:val="26"/>
          <w:szCs w:val="26"/>
        </w:rPr>
        <w:t>Name                                                Signature                                           Date</w:t>
      </w:r>
    </w:p>
    <w:p w:rsidR="00F71132" w:rsidRPr="0060731B" w:rsidRDefault="00F71132" w:rsidP="0060731B">
      <w:pPr>
        <w:spacing w:after="0" w:line="360" w:lineRule="auto"/>
        <w:jc w:val="both"/>
        <w:rPr>
          <w:rFonts w:ascii="Times New Roman" w:eastAsia="Arial" w:hAnsi="Times New Roman" w:cs="Times New Roman"/>
          <w:b/>
          <w:bCs/>
          <w:color w:val="000000"/>
          <w:sz w:val="26"/>
          <w:szCs w:val="26"/>
        </w:rPr>
      </w:pPr>
    </w:p>
    <w:p w:rsidR="009E05C1" w:rsidRPr="0060731B" w:rsidRDefault="009E05C1" w:rsidP="0060731B">
      <w:pPr>
        <w:spacing w:after="0" w:line="360" w:lineRule="auto"/>
        <w:jc w:val="both"/>
        <w:rPr>
          <w:rFonts w:ascii="Times New Roman" w:eastAsia="Arial" w:hAnsi="Times New Roman" w:cs="Times New Roman"/>
          <w:color w:val="000000"/>
          <w:sz w:val="26"/>
          <w:szCs w:val="26"/>
        </w:rPr>
      </w:pPr>
    </w:p>
    <w:p w:rsidR="009E05C1" w:rsidRPr="0060731B" w:rsidRDefault="009E05C1" w:rsidP="0060731B">
      <w:pPr>
        <w:spacing w:after="0" w:line="360" w:lineRule="auto"/>
        <w:jc w:val="both"/>
        <w:rPr>
          <w:rFonts w:ascii="Times New Roman" w:eastAsia="Arial" w:hAnsi="Times New Roman" w:cs="Times New Roman"/>
          <w:color w:val="000000"/>
          <w:sz w:val="26"/>
          <w:szCs w:val="26"/>
        </w:rPr>
      </w:pPr>
    </w:p>
    <w:p w:rsidR="000415B9" w:rsidRPr="0060731B" w:rsidRDefault="000415B9" w:rsidP="0060731B">
      <w:pPr>
        <w:spacing w:after="0" w:line="360" w:lineRule="auto"/>
        <w:rPr>
          <w:rFonts w:ascii="Times New Roman" w:hAnsi="Times New Roman" w:cs="Times New Roman"/>
          <w:color w:val="000000" w:themeColor="text1"/>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60"/>
        <w:gridCol w:w="3330"/>
        <w:gridCol w:w="1810"/>
      </w:tblGrid>
      <w:tr w:rsidR="000415B9" w:rsidRPr="0060731B" w:rsidTr="002C278D">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0415B9" w:rsidRPr="0060731B" w:rsidRDefault="000415B9" w:rsidP="0060731B">
            <w:pPr>
              <w:widowControl w:val="0"/>
              <w:spacing w:after="0" w:line="360" w:lineRule="auto"/>
              <w:jc w:val="center"/>
              <w:rPr>
                <w:rFonts w:ascii="Times New Roman" w:hAnsi="Times New Roman" w:cs="Times New Roman"/>
                <w:b/>
                <w:color w:val="000000" w:themeColor="text1"/>
                <w:sz w:val="26"/>
                <w:szCs w:val="26"/>
              </w:rPr>
            </w:pPr>
            <w:r w:rsidRPr="0060731B">
              <w:rPr>
                <w:rFonts w:ascii="Times New Roman" w:hAnsi="Times New Roman" w:cs="Times New Roman"/>
                <w:b/>
                <w:color w:val="FFFFFF" w:themeColor="background1"/>
                <w:sz w:val="26"/>
                <w:szCs w:val="26"/>
              </w:rPr>
              <w:t>PROJECT INFORMATION</w:t>
            </w:r>
          </w:p>
        </w:tc>
      </w:tr>
      <w:tr w:rsidR="000415B9" w:rsidRPr="0060731B" w:rsidTr="002C278D">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b/>
                <w:color w:val="000000" w:themeColor="text1"/>
                <w:sz w:val="26"/>
                <w:szCs w:val="26"/>
              </w:rPr>
            </w:pPr>
            <w:r w:rsidRPr="0060731B">
              <w:rPr>
                <w:rFonts w:ascii="Times New Roman" w:hAnsi="Times New Roman" w:cs="Times New Roman"/>
                <w:b/>
                <w:color w:val="000000" w:themeColor="text1"/>
                <w:sz w:val="26"/>
                <w:szCs w:val="26"/>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color w:val="000000" w:themeColor="text1"/>
                <w:sz w:val="26"/>
                <w:szCs w:val="26"/>
              </w:rPr>
            </w:pPr>
            <w:r w:rsidRPr="0060731B">
              <w:rPr>
                <w:rFonts w:ascii="Times New Roman" w:hAnsi="Times New Roman" w:cs="Times New Roman"/>
                <w:color w:val="000000" w:themeColor="text1"/>
                <w:sz w:val="26"/>
                <w:szCs w:val="26"/>
              </w:rPr>
              <w:t>L</w:t>
            </w:r>
            <w:r w:rsidR="0060731B">
              <w:rPr>
                <w:rFonts w:ascii="Times New Roman" w:hAnsi="Times New Roman" w:cs="Times New Roman"/>
                <w:color w:val="000000" w:themeColor="text1"/>
                <w:sz w:val="26"/>
                <w:szCs w:val="26"/>
              </w:rPr>
              <w:t>D</w:t>
            </w:r>
          </w:p>
        </w:tc>
      </w:tr>
      <w:tr w:rsidR="000415B9" w:rsidRPr="0060731B" w:rsidTr="002C278D">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b/>
                <w:color w:val="000000" w:themeColor="text1"/>
                <w:sz w:val="26"/>
                <w:szCs w:val="26"/>
              </w:rPr>
            </w:pPr>
            <w:r w:rsidRPr="0060731B">
              <w:rPr>
                <w:rFonts w:ascii="Times New Roman" w:hAnsi="Times New Roman" w:cs="Times New Roman"/>
                <w:b/>
                <w:color w:val="000000" w:themeColor="text1"/>
                <w:sz w:val="26"/>
                <w:szCs w:val="26"/>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color w:val="000000" w:themeColor="text1"/>
                <w:sz w:val="26"/>
                <w:szCs w:val="26"/>
              </w:rPr>
            </w:pPr>
            <w:r w:rsidRPr="0060731B">
              <w:rPr>
                <w:rFonts w:ascii="Times New Roman" w:eastAsia="Times New Roman" w:hAnsi="Times New Roman" w:cs="Times New Roman"/>
                <w:color w:val="000000" w:themeColor="text1"/>
                <w:sz w:val="26"/>
                <w:szCs w:val="26"/>
              </w:rPr>
              <w:t>Dịch Vụ Đặt Chỗ Ngồi Tại Thư Viện Đà Nẵng</w:t>
            </w:r>
          </w:p>
        </w:tc>
      </w:tr>
      <w:tr w:rsidR="000415B9" w:rsidRPr="0060731B" w:rsidTr="002C278D">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b/>
                <w:color w:val="000000" w:themeColor="text1"/>
                <w:sz w:val="26"/>
                <w:szCs w:val="26"/>
              </w:rPr>
            </w:pPr>
            <w:r w:rsidRPr="0060731B">
              <w:rPr>
                <w:rFonts w:ascii="Times New Roman" w:hAnsi="Times New Roman" w:cs="Times New Roman"/>
                <w:b/>
                <w:color w:val="000000" w:themeColor="text1"/>
                <w:sz w:val="26"/>
                <w:szCs w:val="26"/>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color w:val="000000" w:themeColor="text1"/>
                <w:sz w:val="26"/>
                <w:szCs w:val="26"/>
              </w:rPr>
            </w:pPr>
            <w:r w:rsidRPr="0060731B">
              <w:rPr>
                <w:rFonts w:ascii="Times New Roman" w:hAnsi="Times New Roman" w:cs="Times New Roman"/>
                <w:color w:val="000000" w:themeColor="text1"/>
                <w:sz w:val="26"/>
                <w:szCs w:val="26"/>
              </w:rPr>
              <w:t xml:space="preserve"> </w:t>
            </w:r>
          </w:p>
        </w:tc>
      </w:tr>
      <w:tr w:rsidR="000415B9" w:rsidRPr="0060731B" w:rsidTr="002C278D">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b/>
                <w:color w:val="000000" w:themeColor="text1"/>
                <w:sz w:val="26"/>
                <w:szCs w:val="26"/>
              </w:rPr>
            </w:pPr>
            <w:r w:rsidRPr="0060731B">
              <w:rPr>
                <w:rFonts w:ascii="Times New Roman" w:hAnsi="Times New Roman" w:cs="Times New Roman"/>
                <w:b/>
                <w:color w:val="000000" w:themeColor="text1"/>
                <w:sz w:val="26"/>
                <w:szCs w:val="26"/>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color w:val="000000" w:themeColor="text1"/>
                <w:sz w:val="26"/>
                <w:szCs w:val="26"/>
              </w:rPr>
            </w:pPr>
            <w:r w:rsidRPr="0060731B">
              <w:rPr>
                <w:rFonts w:ascii="Times New Roman" w:hAnsi="Times New Roman" w:cs="Times New Roman"/>
                <w:color w:val="000000" w:themeColor="text1"/>
                <w:sz w:val="26"/>
                <w:szCs w:val="26"/>
              </w:rPr>
              <w:t>12/02/2022</w:t>
            </w:r>
          </w:p>
        </w:tc>
      </w:tr>
      <w:tr w:rsidR="000415B9" w:rsidRPr="0060731B" w:rsidTr="002C278D">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b/>
                <w:color w:val="000000" w:themeColor="text1"/>
                <w:sz w:val="26"/>
                <w:szCs w:val="26"/>
              </w:rPr>
            </w:pPr>
            <w:r w:rsidRPr="0060731B">
              <w:rPr>
                <w:rFonts w:ascii="Times New Roman" w:hAnsi="Times New Roman" w:cs="Times New Roman"/>
                <w:b/>
                <w:color w:val="000000" w:themeColor="text1"/>
                <w:sz w:val="26"/>
                <w:szCs w:val="26"/>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color w:val="000000" w:themeColor="text1"/>
                <w:sz w:val="26"/>
                <w:szCs w:val="26"/>
              </w:rPr>
            </w:pPr>
          </w:p>
        </w:tc>
      </w:tr>
      <w:tr w:rsidR="000415B9" w:rsidRPr="0060731B" w:rsidTr="002C278D">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b/>
                <w:color w:val="000000" w:themeColor="text1"/>
                <w:sz w:val="26"/>
                <w:szCs w:val="26"/>
              </w:rPr>
            </w:pPr>
            <w:r w:rsidRPr="0060731B">
              <w:rPr>
                <w:rFonts w:ascii="Times New Roman" w:hAnsi="Times New Roman" w:cs="Times New Roman"/>
                <w:b/>
                <w:color w:val="000000" w:themeColor="text1"/>
                <w:sz w:val="26"/>
                <w:szCs w:val="26"/>
              </w:rPr>
              <w:t>Project Owner</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color w:val="000000" w:themeColor="text1"/>
                <w:sz w:val="26"/>
                <w:szCs w:val="26"/>
              </w:rPr>
            </w:pPr>
            <w:r w:rsidRPr="0060731B">
              <w:rPr>
                <w:rFonts w:ascii="Times New Roman" w:hAnsi="Times New Roman" w:cs="Times New Roman"/>
                <w:color w:val="000000" w:themeColor="text1"/>
                <w:sz w:val="26"/>
                <w:szCs w:val="26"/>
              </w:rPr>
              <w:t>Nguyễn Thị Mỹ Duyên</w:t>
            </w:r>
          </w:p>
        </w:tc>
        <w:tc>
          <w:tcPr>
            <w:tcW w:w="33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15B9" w:rsidRPr="0060731B" w:rsidRDefault="000415B9" w:rsidP="0060731B">
            <w:pPr>
              <w:spacing w:after="0" w:line="360" w:lineRule="auto"/>
              <w:rPr>
                <w:rFonts w:ascii="Times New Roman" w:hAnsi="Times New Roman" w:cs="Times New Roman"/>
                <w:color w:val="000000" w:themeColor="text1"/>
                <w:sz w:val="26"/>
                <w:szCs w:val="26"/>
              </w:rPr>
            </w:pPr>
            <w:r w:rsidRPr="0060731B">
              <w:rPr>
                <w:rFonts w:ascii="Times New Roman" w:eastAsia="Times New Roman" w:hAnsi="Times New Roman" w:cs="Times New Roman"/>
                <w:color w:val="000000" w:themeColor="text1"/>
                <w:sz w:val="26"/>
                <w:szCs w:val="26"/>
              </w:rPr>
              <w:t>ntmy28102001@gmail.com</w:t>
            </w:r>
          </w:p>
        </w:tc>
        <w:tc>
          <w:tcPr>
            <w:tcW w:w="181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15B9" w:rsidRPr="0060731B" w:rsidRDefault="000415B9" w:rsidP="0060731B">
            <w:pPr>
              <w:spacing w:after="0" w:line="360" w:lineRule="auto"/>
              <w:jc w:val="center"/>
              <w:rPr>
                <w:rFonts w:ascii="Times New Roman" w:hAnsi="Times New Roman" w:cs="Times New Roman"/>
                <w:color w:val="000000" w:themeColor="text1"/>
                <w:sz w:val="26"/>
                <w:szCs w:val="26"/>
              </w:rPr>
            </w:pPr>
            <w:r w:rsidRPr="0060731B">
              <w:rPr>
                <w:rFonts w:ascii="Times New Roman" w:eastAsia="Times New Roman" w:hAnsi="Times New Roman" w:cs="Times New Roman"/>
                <w:color w:val="000000" w:themeColor="text1"/>
                <w:sz w:val="26"/>
                <w:szCs w:val="26"/>
              </w:rPr>
              <w:t>0352318030</w:t>
            </w:r>
          </w:p>
        </w:tc>
      </w:tr>
      <w:tr w:rsidR="000415B9" w:rsidRPr="0060731B" w:rsidTr="002C278D">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b/>
                <w:color w:val="000000" w:themeColor="text1"/>
                <w:sz w:val="26"/>
                <w:szCs w:val="26"/>
              </w:rPr>
            </w:pPr>
            <w:r w:rsidRPr="0060731B">
              <w:rPr>
                <w:rFonts w:ascii="Times New Roman" w:hAnsi="Times New Roman" w:cs="Times New Roman"/>
                <w:b/>
                <w:color w:val="000000" w:themeColor="text1"/>
                <w:sz w:val="26"/>
                <w:szCs w:val="26"/>
              </w:rPr>
              <w:t>Scrum Master</w:t>
            </w:r>
          </w:p>
        </w:tc>
        <w:tc>
          <w:tcPr>
            <w:tcW w:w="20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color w:val="000000" w:themeColor="text1"/>
                <w:sz w:val="26"/>
                <w:szCs w:val="26"/>
              </w:rPr>
            </w:pPr>
            <w:r w:rsidRPr="0060731B">
              <w:rPr>
                <w:rFonts w:ascii="Times New Roman" w:hAnsi="Times New Roman" w:cs="Times New Roman"/>
                <w:color w:val="000000" w:themeColor="text1"/>
                <w:sz w:val="26"/>
                <w:szCs w:val="26"/>
              </w:rPr>
              <w:t>Mạch Thị Hiền</w:t>
            </w:r>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color w:val="000000" w:themeColor="text1"/>
                <w:sz w:val="26"/>
                <w:szCs w:val="26"/>
              </w:rPr>
            </w:pPr>
            <w:r w:rsidRPr="0060731B">
              <w:rPr>
                <w:rFonts w:ascii="Times New Roman" w:eastAsia="Times New Roman" w:hAnsi="Times New Roman" w:cs="Times New Roman"/>
                <w:color w:val="000000" w:themeColor="text1"/>
                <w:sz w:val="26"/>
                <w:szCs w:val="26"/>
              </w:rPr>
              <w:t>machthihienym@gmail.com</w:t>
            </w:r>
          </w:p>
        </w:tc>
        <w:tc>
          <w:tcPr>
            <w:tcW w:w="18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0415B9" w:rsidRPr="0060731B" w:rsidRDefault="000415B9" w:rsidP="0060731B">
            <w:pPr>
              <w:spacing w:after="0" w:line="360" w:lineRule="auto"/>
              <w:jc w:val="center"/>
              <w:rPr>
                <w:rFonts w:ascii="Times New Roman" w:hAnsi="Times New Roman" w:cs="Times New Roman"/>
                <w:color w:val="000000" w:themeColor="text1"/>
                <w:sz w:val="26"/>
                <w:szCs w:val="26"/>
              </w:rPr>
            </w:pPr>
            <w:r w:rsidRPr="0060731B">
              <w:rPr>
                <w:rFonts w:ascii="Times New Roman" w:eastAsia="Times New Roman" w:hAnsi="Times New Roman" w:cs="Times New Roman"/>
                <w:color w:val="000000" w:themeColor="text1"/>
                <w:sz w:val="26"/>
                <w:szCs w:val="26"/>
              </w:rPr>
              <w:t>0344435671</w:t>
            </w:r>
          </w:p>
        </w:tc>
      </w:tr>
      <w:tr w:rsidR="000415B9" w:rsidRPr="0060731B" w:rsidTr="002C278D">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b/>
                <w:color w:val="000000" w:themeColor="text1"/>
                <w:sz w:val="26"/>
                <w:szCs w:val="26"/>
              </w:rPr>
            </w:pPr>
            <w:bookmarkStart w:id="1" w:name="_heading=h.3znysh7" w:colFirst="0" w:colLast="0"/>
            <w:bookmarkEnd w:id="1"/>
            <w:r w:rsidRPr="0060731B">
              <w:rPr>
                <w:rFonts w:ascii="Times New Roman" w:hAnsi="Times New Roman" w:cs="Times New Roman"/>
                <w:b/>
                <w:color w:val="000000" w:themeColor="text1"/>
                <w:sz w:val="26"/>
                <w:szCs w:val="26"/>
              </w:rPr>
              <w:t>Team Members</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color w:val="000000" w:themeColor="text1"/>
                <w:sz w:val="26"/>
                <w:szCs w:val="26"/>
              </w:rPr>
            </w:pPr>
            <w:r w:rsidRPr="0060731B">
              <w:rPr>
                <w:rFonts w:ascii="Times New Roman" w:hAnsi="Times New Roman" w:cs="Times New Roman"/>
                <w:color w:val="000000" w:themeColor="text1"/>
                <w:sz w:val="26"/>
                <w:szCs w:val="26"/>
              </w:rPr>
              <w:t>Nguyễn Thị Kiều Oanh</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color w:val="000000" w:themeColor="text1"/>
                <w:sz w:val="26"/>
                <w:szCs w:val="26"/>
              </w:rPr>
            </w:pPr>
            <w:r w:rsidRPr="0060731B">
              <w:rPr>
                <w:rFonts w:ascii="Times New Roman" w:hAnsi="Times New Roman" w:cs="Times New Roman"/>
                <w:color w:val="000000" w:themeColor="text1"/>
                <w:sz w:val="26"/>
                <w:szCs w:val="26"/>
              </w:rPr>
              <w:t>oanhnguyen05012001@gmail.com</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415B9" w:rsidRPr="0060731B" w:rsidRDefault="000415B9" w:rsidP="0060731B">
            <w:pPr>
              <w:spacing w:after="0" w:line="360" w:lineRule="auto"/>
              <w:jc w:val="center"/>
              <w:rPr>
                <w:rFonts w:ascii="Times New Roman" w:hAnsi="Times New Roman" w:cs="Times New Roman"/>
                <w:color w:val="000000" w:themeColor="text1"/>
                <w:sz w:val="26"/>
                <w:szCs w:val="26"/>
              </w:rPr>
            </w:pPr>
            <w:r w:rsidRPr="0060731B">
              <w:rPr>
                <w:rFonts w:ascii="Times New Roman" w:hAnsi="Times New Roman" w:cs="Times New Roman"/>
                <w:color w:val="000000" w:themeColor="text1"/>
                <w:sz w:val="26"/>
                <w:szCs w:val="26"/>
              </w:rPr>
              <w:t>0385325833</w:t>
            </w:r>
          </w:p>
        </w:tc>
      </w:tr>
      <w:tr w:rsidR="000415B9" w:rsidRPr="0060731B" w:rsidTr="002C278D">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415B9" w:rsidRPr="0060731B" w:rsidRDefault="000415B9" w:rsidP="0060731B">
            <w:pPr>
              <w:widowControl w:val="0"/>
              <w:pBdr>
                <w:top w:val="nil"/>
                <w:left w:val="nil"/>
                <w:bottom w:val="nil"/>
                <w:right w:val="nil"/>
                <w:between w:val="nil"/>
              </w:pBdr>
              <w:spacing w:after="0" w:line="360" w:lineRule="auto"/>
              <w:rPr>
                <w:rFonts w:ascii="Times New Roman" w:hAnsi="Times New Roman" w:cs="Times New Roman"/>
                <w:color w:val="000000" w:themeColor="text1"/>
                <w:sz w:val="26"/>
                <w:szCs w:val="26"/>
              </w:rPr>
            </w:pPr>
          </w:p>
        </w:tc>
        <w:tc>
          <w:tcPr>
            <w:tcW w:w="20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0415B9" w:rsidRPr="0060731B" w:rsidRDefault="001742A4" w:rsidP="0060731B">
            <w:pPr>
              <w:spacing w:after="0" w:line="360" w:lineRule="auto"/>
              <w:rPr>
                <w:rFonts w:ascii="Times New Roman" w:hAnsi="Times New Roman" w:cs="Times New Roman"/>
                <w:color w:val="000000" w:themeColor="text1"/>
                <w:sz w:val="26"/>
                <w:szCs w:val="26"/>
              </w:rPr>
            </w:pPr>
            <w:sdt>
              <w:sdtPr>
                <w:rPr>
                  <w:rFonts w:ascii="Times New Roman" w:hAnsi="Times New Roman" w:cs="Times New Roman"/>
                  <w:color w:val="000000" w:themeColor="text1"/>
                  <w:sz w:val="26"/>
                  <w:szCs w:val="26"/>
                </w:rPr>
                <w:tag w:val="goog_rdk_1"/>
                <w:id w:val="289559443"/>
              </w:sdtPr>
              <w:sdtEndPr/>
              <w:sdtContent>
                <w:r w:rsidR="000415B9" w:rsidRPr="0060731B">
                  <w:rPr>
                    <w:rFonts w:ascii="Times New Roman" w:eastAsia="Arial" w:hAnsi="Times New Roman" w:cs="Times New Roman"/>
                    <w:color w:val="000000" w:themeColor="text1"/>
                    <w:sz w:val="26"/>
                    <w:szCs w:val="26"/>
                  </w:rPr>
                  <w:t>Nguyễn Quốc Hưng</w:t>
                </w:r>
              </w:sdtContent>
            </w:sdt>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color w:val="000000" w:themeColor="text1"/>
                <w:sz w:val="26"/>
                <w:szCs w:val="26"/>
              </w:rPr>
            </w:pPr>
            <w:r w:rsidRPr="0060731B">
              <w:rPr>
                <w:rFonts w:ascii="Times New Roman" w:eastAsia="Times New Roman" w:hAnsi="Times New Roman" w:cs="Times New Roman"/>
                <w:color w:val="000000" w:themeColor="text1"/>
                <w:sz w:val="26"/>
                <w:szCs w:val="26"/>
              </w:rPr>
              <w:t>Sinhvienkinhte30@gmail.com</w:t>
            </w:r>
          </w:p>
        </w:tc>
        <w:tc>
          <w:tcPr>
            <w:tcW w:w="18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0415B9" w:rsidRPr="0060731B" w:rsidRDefault="000415B9" w:rsidP="0060731B">
            <w:pPr>
              <w:spacing w:after="0" w:line="360" w:lineRule="auto"/>
              <w:jc w:val="center"/>
              <w:rPr>
                <w:rFonts w:ascii="Times New Roman" w:hAnsi="Times New Roman" w:cs="Times New Roman"/>
                <w:color w:val="000000" w:themeColor="text1"/>
                <w:sz w:val="26"/>
                <w:szCs w:val="26"/>
              </w:rPr>
            </w:pPr>
            <w:r w:rsidRPr="0060731B">
              <w:rPr>
                <w:rFonts w:ascii="Times New Roman" w:eastAsia="Times New Roman" w:hAnsi="Times New Roman" w:cs="Times New Roman"/>
                <w:color w:val="000000" w:themeColor="text1"/>
                <w:sz w:val="26"/>
                <w:szCs w:val="26"/>
              </w:rPr>
              <w:t>0916121711</w:t>
            </w:r>
          </w:p>
        </w:tc>
      </w:tr>
      <w:tr w:rsidR="000415B9" w:rsidRPr="0060731B" w:rsidTr="002C278D">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415B9" w:rsidRPr="0060731B" w:rsidRDefault="000415B9" w:rsidP="0060731B">
            <w:pPr>
              <w:widowControl w:val="0"/>
              <w:pBdr>
                <w:top w:val="nil"/>
                <w:left w:val="nil"/>
                <w:bottom w:val="nil"/>
                <w:right w:val="nil"/>
                <w:between w:val="nil"/>
              </w:pBdr>
              <w:spacing w:after="0" w:line="360" w:lineRule="auto"/>
              <w:rPr>
                <w:rFonts w:ascii="Times New Roman" w:hAnsi="Times New Roman" w:cs="Times New Roman"/>
                <w:color w:val="000000" w:themeColor="text1"/>
                <w:sz w:val="26"/>
                <w:szCs w:val="26"/>
              </w:rPr>
            </w:pP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color w:val="000000" w:themeColor="text1"/>
                <w:sz w:val="26"/>
                <w:szCs w:val="26"/>
              </w:rPr>
            </w:pPr>
            <w:r w:rsidRPr="0060731B">
              <w:rPr>
                <w:rFonts w:ascii="Times New Roman" w:eastAsia="Times New Roman" w:hAnsi="Times New Roman" w:cs="Times New Roman"/>
                <w:color w:val="000000" w:themeColor="text1"/>
                <w:sz w:val="26"/>
                <w:szCs w:val="26"/>
              </w:rPr>
              <w:t>Phạm Thị Kiều Trinh</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color w:val="000000" w:themeColor="text1"/>
                <w:sz w:val="26"/>
                <w:szCs w:val="26"/>
              </w:rPr>
            </w:pPr>
            <w:r w:rsidRPr="0060731B">
              <w:rPr>
                <w:rFonts w:ascii="Times New Roman" w:eastAsia="Times New Roman" w:hAnsi="Times New Roman" w:cs="Times New Roman"/>
                <w:color w:val="000000" w:themeColor="text1"/>
                <w:sz w:val="26"/>
                <w:szCs w:val="26"/>
              </w:rPr>
              <w:t>kieutrinhpham06102001@gmail.com</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415B9" w:rsidRPr="0060731B" w:rsidRDefault="000415B9" w:rsidP="0060731B">
            <w:pPr>
              <w:spacing w:after="0" w:line="360" w:lineRule="auto"/>
              <w:jc w:val="center"/>
              <w:rPr>
                <w:rFonts w:ascii="Times New Roman" w:hAnsi="Times New Roman" w:cs="Times New Roman"/>
                <w:color w:val="000000" w:themeColor="text1"/>
                <w:sz w:val="26"/>
                <w:szCs w:val="26"/>
              </w:rPr>
            </w:pPr>
            <w:r w:rsidRPr="0060731B">
              <w:rPr>
                <w:rFonts w:ascii="Times New Roman" w:eastAsia="Times New Roman" w:hAnsi="Times New Roman" w:cs="Times New Roman"/>
                <w:color w:val="000000" w:themeColor="text1"/>
                <w:sz w:val="26"/>
                <w:szCs w:val="26"/>
              </w:rPr>
              <w:t>0985235009</w:t>
            </w:r>
          </w:p>
        </w:tc>
      </w:tr>
      <w:tr w:rsidR="000415B9" w:rsidRPr="0060731B" w:rsidTr="002C278D">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415B9" w:rsidRPr="0060731B" w:rsidRDefault="000415B9" w:rsidP="0060731B">
            <w:pPr>
              <w:widowControl w:val="0"/>
              <w:pBdr>
                <w:top w:val="nil"/>
                <w:left w:val="nil"/>
                <w:bottom w:val="nil"/>
                <w:right w:val="nil"/>
                <w:between w:val="nil"/>
              </w:pBdr>
              <w:spacing w:after="0" w:line="360" w:lineRule="auto"/>
              <w:rPr>
                <w:rFonts w:ascii="Times New Roman" w:hAnsi="Times New Roman" w:cs="Times New Roman"/>
                <w:color w:val="000000" w:themeColor="text1"/>
                <w:sz w:val="26"/>
                <w:szCs w:val="26"/>
              </w:rPr>
            </w:pP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415B9" w:rsidRPr="0060731B" w:rsidRDefault="000415B9" w:rsidP="0060731B">
            <w:pPr>
              <w:spacing w:after="0" w:line="360" w:lineRule="auto"/>
              <w:rPr>
                <w:rFonts w:ascii="Times New Roman" w:eastAsia="Times New Roman" w:hAnsi="Times New Roman" w:cs="Times New Roman"/>
                <w:color w:val="000000" w:themeColor="text1"/>
                <w:sz w:val="26"/>
                <w:szCs w:val="26"/>
              </w:rPr>
            </w:pPr>
            <w:r w:rsidRPr="0060731B">
              <w:rPr>
                <w:rFonts w:ascii="Times New Roman" w:eastAsia="Times New Roman" w:hAnsi="Times New Roman" w:cs="Times New Roman"/>
                <w:color w:val="000000" w:themeColor="text1"/>
                <w:sz w:val="26"/>
                <w:szCs w:val="26"/>
              </w:rPr>
              <w:t>Nguyễn Thị Hoài</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415B9" w:rsidRPr="0060731B" w:rsidRDefault="000415B9" w:rsidP="0060731B">
            <w:pPr>
              <w:spacing w:after="0" w:line="360" w:lineRule="auto"/>
              <w:rPr>
                <w:rFonts w:ascii="Times New Roman" w:eastAsia="Times New Roman" w:hAnsi="Times New Roman" w:cs="Times New Roman"/>
                <w:color w:val="000000" w:themeColor="text1"/>
                <w:sz w:val="26"/>
                <w:szCs w:val="26"/>
              </w:rPr>
            </w:pPr>
            <w:r w:rsidRPr="0060731B">
              <w:rPr>
                <w:rFonts w:ascii="Times New Roman" w:eastAsia="Times New Roman" w:hAnsi="Times New Roman" w:cs="Times New Roman"/>
                <w:color w:val="000000" w:themeColor="text1"/>
                <w:sz w:val="26"/>
                <w:szCs w:val="26"/>
              </w:rPr>
              <w:t>hoaizaza1006@gmail.com</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415B9" w:rsidRPr="0060731B" w:rsidRDefault="000415B9" w:rsidP="0060731B">
            <w:pPr>
              <w:spacing w:after="0" w:line="360" w:lineRule="auto"/>
              <w:jc w:val="center"/>
              <w:rPr>
                <w:rFonts w:ascii="Times New Roman" w:eastAsia="Times New Roman" w:hAnsi="Times New Roman" w:cs="Times New Roman"/>
                <w:color w:val="000000" w:themeColor="text1"/>
                <w:sz w:val="26"/>
                <w:szCs w:val="26"/>
              </w:rPr>
            </w:pPr>
            <w:r w:rsidRPr="0060731B">
              <w:rPr>
                <w:rFonts w:ascii="Times New Roman" w:eastAsia="Times New Roman" w:hAnsi="Times New Roman" w:cs="Times New Roman"/>
                <w:color w:val="000000" w:themeColor="text1"/>
                <w:sz w:val="26"/>
                <w:szCs w:val="26"/>
              </w:rPr>
              <w:t>0329428039</w:t>
            </w:r>
          </w:p>
        </w:tc>
      </w:tr>
    </w:tbl>
    <w:p w:rsidR="004726EF" w:rsidRPr="0060731B" w:rsidRDefault="004726EF" w:rsidP="0060731B">
      <w:pPr>
        <w:spacing w:after="0" w:line="360" w:lineRule="auto"/>
        <w:rPr>
          <w:rFonts w:ascii="Times New Roman" w:hAnsi="Times New Roman" w:cs="Times New Roman"/>
          <w:i/>
          <w:color w:val="000000" w:themeColor="text1"/>
          <w:sz w:val="26"/>
          <w:szCs w:val="26"/>
        </w:rPr>
      </w:pPr>
    </w:p>
    <w:p w:rsidR="004726EF" w:rsidRPr="0060731B" w:rsidRDefault="004726EF" w:rsidP="0060731B">
      <w:pPr>
        <w:spacing w:after="0" w:line="360" w:lineRule="auto"/>
        <w:rPr>
          <w:rFonts w:ascii="Times New Roman" w:hAnsi="Times New Roman" w:cs="Times New Roman"/>
          <w:i/>
          <w:color w:val="000000" w:themeColor="text1"/>
          <w:sz w:val="26"/>
          <w:szCs w:val="26"/>
        </w:rPr>
      </w:pPr>
    </w:p>
    <w:p w:rsidR="004726EF" w:rsidRPr="0060731B" w:rsidRDefault="004726EF" w:rsidP="0060731B">
      <w:pPr>
        <w:spacing w:after="0" w:line="360" w:lineRule="auto"/>
        <w:rPr>
          <w:rFonts w:ascii="Times New Roman" w:hAnsi="Times New Roman" w:cs="Times New Roman"/>
          <w:i/>
          <w:color w:val="000000" w:themeColor="text1"/>
          <w:sz w:val="26"/>
          <w:szCs w:val="26"/>
        </w:rPr>
      </w:pPr>
    </w:p>
    <w:p w:rsidR="004726EF" w:rsidRPr="0060731B" w:rsidRDefault="004726EF" w:rsidP="0060731B">
      <w:pPr>
        <w:spacing w:after="0" w:line="360" w:lineRule="auto"/>
        <w:rPr>
          <w:rFonts w:ascii="Times New Roman" w:hAnsi="Times New Roman" w:cs="Times New Roman"/>
          <w:i/>
          <w:color w:val="000000" w:themeColor="text1"/>
          <w:sz w:val="26"/>
          <w:szCs w:val="26"/>
        </w:rPr>
      </w:pPr>
    </w:p>
    <w:p w:rsidR="004726EF" w:rsidRPr="0060731B" w:rsidRDefault="004726EF" w:rsidP="0060731B">
      <w:pPr>
        <w:spacing w:after="0" w:line="360" w:lineRule="auto"/>
        <w:rPr>
          <w:rFonts w:ascii="Times New Roman" w:hAnsi="Times New Roman" w:cs="Times New Roman"/>
          <w:i/>
          <w:color w:val="000000" w:themeColor="text1"/>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0415B9" w:rsidRPr="0060731B" w:rsidTr="002C278D">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0415B9" w:rsidRPr="0060731B" w:rsidRDefault="000415B9" w:rsidP="0060731B">
            <w:pPr>
              <w:spacing w:after="0" w:line="360" w:lineRule="auto"/>
              <w:jc w:val="center"/>
              <w:rPr>
                <w:rFonts w:ascii="Times New Roman" w:hAnsi="Times New Roman" w:cs="Times New Roman"/>
                <w:b/>
                <w:color w:val="000000" w:themeColor="text1"/>
                <w:sz w:val="26"/>
                <w:szCs w:val="26"/>
              </w:rPr>
            </w:pPr>
            <w:r w:rsidRPr="0060731B">
              <w:rPr>
                <w:rFonts w:ascii="Times New Roman" w:hAnsi="Times New Roman" w:cs="Times New Roman"/>
                <w:b/>
                <w:color w:val="FFFFFF" w:themeColor="background1"/>
                <w:sz w:val="26"/>
                <w:szCs w:val="26"/>
              </w:rPr>
              <w:t>DOCUMENT INFORMATION</w:t>
            </w:r>
          </w:p>
        </w:tc>
      </w:tr>
      <w:tr w:rsidR="000415B9" w:rsidRPr="0060731B" w:rsidTr="002C278D">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0415B9" w:rsidRPr="0060731B" w:rsidRDefault="000415B9" w:rsidP="0060731B">
            <w:pPr>
              <w:spacing w:after="0" w:line="360" w:lineRule="auto"/>
              <w:rPr>
                <w:rFonts w:ascii="Times New Roman" w:hAnsi="Times New Roman" w:cs="Times New Roman"/>
                <w:b/>
                <w:color w:val="000000" w:themeColor="text1"/>
                <w:sz w:val="26"/>
                <w:szCs w:val="26"/>
              </w:rPr>
            </w:pPr>
            <w:r w:rsidRPr="0060731B">
              <w:rPr>
                <w:rFonts w:ascii="Times New Roman" w:hAnsi="Times New Roman" w:cs="Times New Roman"/>
                <w:b/>
                <w:color w:val="000000" w:themeColor="text1"/>
                <w:sz w:val="26"/>
                <w:szCs w:val="26"/>
              </w:rPr>
              <w:lastRenderedPageBreak/>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0415B9" w:rsidRPr="0060731B" w:rsidRDefault="000415B9" w:rsidP="0060731B">
            <w:pPr>
              <w:spacing w:after="0" w:line="360" w:lineRule="auto"/>
              <w:rPr>
                <w:rFonts w:ascii="Times New Roman" w:hAnsi="Times New Roman" w:cs="Times New Roman"/>
                <w:color w:val="000000" w:themeColor="text1"/>
                <w:sz w:val="26"/>
                <w:szCs w:val="26"/>
              </w:rPr>
            </w:pPr>
            <w:r w:rsidRPr="0060731B">
              <w:rPr>
                <w:rFonts w:ascii="Times New Roman" w:hAnsi="Times New Roman" w:cs="Times New Roman"/>
                <w:color w:val="000000" w:themeColor="text1"/>
                <w:sz w:val="26"/>
                <w:szCs w:val="26"/>
              </w:rPr>
              <w:t>Product Backlog</w:t>
            </w:r>
          </w:p>
        </w:tc>
      </w:tr>
      <w:tr w:rsidR="000415B9" w:rsidRPr="0060731B" w:rsidTr="002C278D">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15B9" w:rsidRPr="0060731B" w:rsidRDefault="000415B9" w:rsidP="0060731B">
            <w:pPr>
              <w:spacing w:after="0" w:line="360" w:lineRule="auto"/>
              <w:rPr>
                <w:rFonts w:ascii="Times New Roman" w:hAnsi="Times New Roman" w:cs="Times New Roman"/>
                <w:b/>
                <w:color w:val="000000" w:themeColor="text1"/>
                <w:sz w:val="26"/>
                <w:szCs w:val="26"/>
              </w:rPr>
            </w:pPr>
            <w:r w:rsidRPr="0060731B">
              <w:rPr>
                <w:rFonts w:ascii="Times New Roman" w:hAnsi="Times New Roman" w:cs="Times New Roman"/>
                <w:b/>
                <w:color w:val="000000" w:themeColor="text1"/>
                <w:sz w:val="26"/>
                <w:szCs w:val="26"/>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15B9" w:rsidRPr="0060731B" w:rsidRDefault="000415B9" w:rsidP="0060731B">
            <w:pPr>
              <w:spacing w:after="0" w:line="360" w:lineRule="auto"/>
              <w:rPr>
                <w:rFonts w:ascii="Times New Roman" w:hAnsi="Times New Roman" w:cs="Times New Roman"/>
                <w:color w:val="000000" w:themeColor="text1"/>
                <w:sz w:val="26"/>
                <w:szCs w:val="26"/>
              </w:rPr>
            </w:pPr>
            <w:r w:rsidRPr="0060731B">
              <w:rPr>
                <w:rFonts w:ascii="Times New Roman" w:eastAsia="Times New Roman" w:hAnsi="Times New Roman" w:cs="Times New Roman"/>
                <w:color w:val="000000" w:themeColor="text1"/>
                <w:sz w:val="26"/>
                <w:szCs w:val="26"/>
              </w:rPr>
              <w:t>WARRIORS</w:t>
            </w:r>
          </w:p>
        </w:tc>
      </w:tr>
      <w:tr w:rsidR="000415B9" w:rsidRPr="0060731B" w:rsidTr="002C278D">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15B9" w:rsidRPr="0060731B" w:rsidRDefault="000415B9" w:rsidP="0060731B">
            <w:pPr>
              <w:spacing w:after="0" w:line="360" w:lineRule="auto"/>
              <w:rPr>
                <w:rFonts w:ascii="Times New Roman" w:hAnsi="Times New Roman" w:cs="Times New Roman"/>
                <w:b/>
                <w:color w:val="000000" w:themeColor="text1"/>
                <w:sz w:val="26"/>
                <w:szCs w:val="26"/>
              </w:rPr>
            </w:pPr>
            <w:r w:rsidRPr="0060731B">
              <w:rPr>
                <w:rFonts w:ascii="Times New Roman" w:hAnsi="Times New Roman" w:cs="Times New Roman"/>
                <w:b/>
                <w:color w:val="000000" w:themeColor="text1"/>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15B9" w:rsidRPr="0060731B" w:rsidRDefault="000415B9" w:rsidP="0060731B">
            <w:pPr>
              <w:spacing w:after="0" w:line="360" w:lineRule="auto"/>
              <w:rPr>
                <w:rFonts w:ascii="Times New Roman" w:hAnsi="Times New Roman" w:cs="Times New Roman"/>
                <w:color w:val="000000" w:themeColor="text1"/>
                <w:sz w:val="26"/>
                <w:szCs w:val="26"/>
              </w:rPr>
            </w:pPr>
            <w:r w:rsidRPr="0060731B">
              <w:rPr>
                <w:rFonts w:ascii="Times New Roman" w:hAnsi="Times New Roman" w:cs="Times New Roman"/>
                <w:color w:val="000000" w:themeColor="text1"/>
                <w:sz w:val="26"/>
                <w:szCs w:val="26"/>
              </w:rPr>
              <w:t>12/02/2022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15B9" w:rsidRPr="0060731B" w:rsidRDefault="000415B9" w:rsidP="0060731B">
            <w:pPr>
              <w:spacing w:after="0" w:line="360" w:lineRule="auto"/>
              <w:rPr>
                <w:rFonts w:ascii="Times New Roman" w:hAnsi="Times New Roman" w:cs="Times New Roman"/>
                <w:color w:val="000000" w:themeColor="text1"/>
                <w:sz w:val="26"/>
                <w:szCs w:val="26"/>
              </w:rPr>
            </w:pPr>
            <w:r w:rsidRPr="0060731B">
              <w:rPr>
                <w:rFonts w:ascii="Times New Roman" w:hAnsi="Times New Roman" w:cs="Times New Roman"/>
                <w:color w:val="000000" w:themeColor="text1"/>
                <w:sz w:val="26"/>
                <w:szCs w:val="26"/>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15B9" w:rsidRPr="0060731B" w:rsidRDefault="000415B9" w:rsidP="0060731B">
            <w:pPr>
              <w:spacing w:after="0" w:line="360" w:lineRule="auto"/>
              <w:rPr>
                <w:rFonts w:ascii="Times New Roman" w:hAnsi="Times New Roman" w:cs="Times New Roman"/>
                <w:color w:val="000000" w:themeColor="text1"/>
                <w:sz w:val="26"/>
                <w:szCs w:val="26"/>
              </w:rPr>
            </w:pPr>
          </w:p>
        </w:tc>
      </w:tr>
    </w:tbl>
    <w:p w:rsidR="000415B9" w:rsidRPr="0060731B" w:rsidRDefault="000415B9" w:rsidP="0060731B">
      <w:pPr>
        <w:spacing w:after="0" w:line="360" w:lineRule="auto"/>
        <w:rPr>
          <w:rFonts w:ascii="Times New Roman" w:hAnsi="Times New Roman" w:cs="Times New Roman"/>
          <w:sz w:val="26"/>
          <w:szCs w:val="26"/>
        </w:rPr>
      </w:pPr>
      <w:r w:rsidRPr="0060731B">
        <w:rPr>
          <w:rFonts w:ascii="Times New Roman" w:hAnsi="Times New Roman" w:cs="Times New Roman"/>
          <w:sz w:val="26"/>
          <w:szCs w:val="26"/>
        </w:rPr>
        <w:br w:type="page"/>
      </w:r>
    </w:p>
    <w:p w:rsidR="000415B9" w:rsidRPr="0060731B" w:rsidRDefault="000415B9" w:rsidP="0060731B">
      <w:pPr>
        <w:pStyle w:val="Heading2"/>
        <w:spacing w:before="0" w:after="0" w:line="360" w:lineRule="auto"/>
        <w:jc w:val="center"/>
        <w:rPr>
          <w:rFonts w:ascii="Times New Roman" w:hAnsi="Times New Roman" w:cs="Times New Roman"/>
          <w:sz w:val="26"/>
          <w:szCs w:val="26"/>
        </w:rPr>
      </w:pPr>
      <w:bookmarkStart w:id="2" w:name="_heading=h.2et92p0" w:colFirst="0" w:colLast="0"/>
      <w:bookmarkEnd w:id="2"/>
      <w:r w:rsidRPr="0060731B">
        <w:rPr>
          <w:rFonts w:ascii="Times New Roman" w:hAnsi="Times New Roman" w:cs="Times New Roman"/>
          <w:sz w:val="26"/>
          <w:szCs w:val="26"/>
        </w:rPr>
        <w:lastRenderedPageBreak/>
        <w:t>REVISION HISTORY</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0415B9" w:rsidRPr="0060731B" w:rsidTr="002C278D">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0415B9" w:rsidRPr="0060731B" w:rsidRDefault="000415B9" w:rsidP="0060731B">
            <w:pPr>
              <w:spacing w:after="0" w:line="360" w:lineRule="auto"/>
              <w:jc w:val="center"/>
              <w:rPr>
                <w:rFonts w:ascii="Times New Roman" w:hAnsi="Times New Roman" w:cs="Times New Roman"/>
                <w:b/>
                <w:color w:val="FFFFFF" w:themeColor="background1"/>
                <w:sz w:val="26"/>
                <w:szCs w:val="26"/>
              </w:rPr>
            </w:pPr>
            <w:r w:rsidRPr="0060731B">
              <w:rPr>
                <w:rFonts w:ascii="Times New Roman" w:hAnsi="Times New Roman" w:cs="Times New Roman"/>
                <w:b/>
                <w:color w:val="FFFFFF" w:themeColor="background1"/>
                <w:sz w:val="26"/>
                <w:szCs w:val="26"/>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0415B9" w:rsidRPr="0060731B" w:rsidRDefault="000415B9" w:rsidP="0060731B">
            <w:pPr>
              <w:spacing w:after="0" w:line="360" w:lineRule="auto"/>
              <w:jc w:val="center"/>
              <w:rPr>
                <w:rFonts w:ascii="Times New Roman" w:hAnsi="Times New Roman" w:cs="Times New Roman"/>
                <w:b/>
                <w:color w:val="FFFFFF" w:themeColor="background1"/>
                <w:sz w:val="26"/>
                <w:szCs w:val="26"/>
              </w:rPr>
            </w:pPr>
            <w:r w:rsidRPr="0060731B">
              <w:rPr>
                <w:rFonts w:ascii="Times New Roman" w:hAnsi="Times New Roman" w:cs="Times New Roman"/>
                <w:b/>
                <w:color w:val="FFFFFF" w:themeColor="background1"/>
                <w:sz w:val="26"/>
                <w:szCs w:val="26"/>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0415B9" w:rsidRPr="0060731B" w:rsidRDefault="000415B9" w:rsidP="0060731B">
            <w:pPr>
              <w:spacing w:after="0" w:line="360" w:lineRule="auto"/>
              <w:jc w:val="center"/>
              <w:rPr>
                <w:rFonts w:ascii="Times New Roman" w:hAnsi="Times New Roman" w:cs="Times New Roman"/>
                <w:b/>
                <w:color w:val="FFFFFF" w:themeColor="background1"/>
                <w:sz w:val="26"/>
                <w:szCs w:val="26"/>
              </w:rPr>
            </w:pPr>
            <w:r w:rsidRPr="0060731B">
              <w:rPr>
                <w:rFonts w:ascii="Times New Roman" w:hAnsi="Times New Roman" w:cs="Times New Roman"/>
                <w:b/>
                <w:color w:val="FFFFFF" w:themeColor="background1"/>
                <w:sz w:val="26"/>
                <w:szCs w:val="26"/>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0415B9" w:rsidRPr="0060731B" w:rsidRDefault="000415B9" w:rsidP="0060731B">
            <w:pPr>
              <w:spacing w:after="0" w:line="360" w:lineRule="auto"/>
              <w:jc w:val="center"/>
              <w:rPr>
                <w:rFonts w:ascii="Times New Roman" w:hAnsi="Times New Roman" w:cs="Times New Roman"/>
                <w:b/>
                <w:color w:val="FFFFFF" w:themeColor="background1"/>
                <w:sz w:val="26"/>
                <w:szCs w:val="26"/>
              </w:rPr>
            </w:pPr>
            <w:r w:rsidRPr="0060731B">
              <w:rPr>
                <w:rFonts w:ascii="Times New Roman" w:hAnsi="Times New Roman" w:cs="Times New Roman"/>
                <w:b/>
                <w:color w:val="FFFFFF" w:themeColor="background1"/>
                <w:sz w:val="26"/>
                <w:szCs w:val="26"/>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0415B9" w:rsidRPr="0060731B" w:rsidRDefault="000415B9" w:rsidP="0060731B">
            <w:pPr>
              <w:spacing w:after="0" w:line="360" w:lineRule="auto"/>
              <w:jc w:val="center"/>
              <w:rPr>
                <w:rFonts w:ascii="Times New Roman" w:hAnsi="Times New Roman" w:cs="Times New Roman"/>
                <w:b/>
                <w:color w:val="FFFFFF" w:themeColor="background1"/>
                <w:sz w:val="26"/>
                <w:szCs w:val="26"/>
              </w:rPr>
            </w:pPr>
            <w:r w:rsidRPr="0060731B">
              <w:rPr>
                <w:rFonts w:ascii="Times New Roman" w:hAnsi="Times New Roman" w:cs="Times New Roman"/>
                <w:b/>
                <w:color w:val="FFFFFF" w:themeColor="background1"/>
                <w:sz w:val="26"/>
                <w:szCs w:val="26"/>
              </w:rPr>
              <w:t>Approval</w:t>
            </w:r>
          </w:p>
        </w:tc>
      </w:tr>
      <w:tr w:rsidR="000415B9" w:rsidRPr="0060731B" w:rsidTr="002C278D">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color w:val="000000" w:themeColor="text1"/>
                <w:sz w:val="26"/>
                <w:szCs w:val="26"/>
              </w:rPr>
            </w:pPr>
            <w:r w:rsidRPr="0060731B">
              <w:rPr>
                <w:rFonts w:ascii="Times New Roman" w:hAnsi="Times New Roman" w:cs="Times New Roman"/>
                <w:color w:val="000000" w:themeColor="text1"/>
                <w:sz w:val="26"/>
                <w:szCs w:val="26"/>
              </w:rPr>
              <w:t xml:space="preserve">  V</w:t>
            </w:r>
            <w:r w:rsidR="0060731B">
              <w:rPr>
                <w:rFonts w:ascii="Times New Roman" w:hAnsi="Times New Roman" w:cs="Times New Roman"/>
                <w:color w:val="000000" w:themeColor="text1"/>
                <w:sz w:val="26"/>
                <w:szCs w:val="26"/>
              </w:rPr>
              <w:t>1.3</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color w:val="000000" w:themeColor="text1"/>
                <w:sz w:val="26"/>
                <w:szCs w:val="26"/>
              </w:rPr>
            </w:pPr>
            <w:r w:rsidRPr="0060731B">
              <w:rPr>
                <w:rFonts w:ascii="Times New Roman" w:hAnsi="Times New Roman" w:cs="Times New Roman"/>
                <w:color w:val="000000" w:themeColor="text1"/>
                <w:sz w:val="26"/>
                <w:szCs w:val="26"/>
              </w:rPr>
              <w:t>Team WARRIORS</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color w:val="000000" w:themeColor="text1"/>
                <w:sz w:val="26"/>
                <w:szCs w:val="26"/>
              </w:rPr>
            </w:pPr>
            <w:r w:rsidRPr="0060731B">
              <w:rPr>
                <w:rFonts w:ascii="Times New Roman" w:hAnsi="Times New Roman" w:cs="Times New Roman"/>
                <w:color w:val="000000" w:themeColor="text1"/>
                <w:sz w:val="26"/>
                <w:szCs w:val="26"/>
              </w:rPr>
              <w:t>12/02/2022</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color w:val="000000" w:themeColor="text1"/>
                <w:sz w:val="26"/>
                <w:szCs w:val="26"/>
              </w:rPr>
            </w:pPr>
            <w:r w:rsidRPr="0060731B">
              <w:rPr>
                <w:rFonts w:ascii="Times New Roman" w:hAnsi="Times New Roman" w:cs="Times New Roman"/>
                <w:color w:val="000000" w:themeColor="text1"/>
                <w:sz w:val="26"/>
                <w:szCs w:val="26"/>
              </w:rPr>
              <w:t>Tạo Proposal Project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jc w:val="center"/>
              <w:rPr>
                <w:rFonts w:ascii="Times New Roman" w:hAnsi="Times New Roman" w:cs="Times New Roman"/>
                <w:sz w:val="26"/>
                <w:szCs w:val="26"/>
              </w:rPr>
            </w:pPr>
          </w:p>
        </w:tc>
      </w:tr>
      <w:tr w:rsidR="000415B9" w:rsidRPr="0060731B" w:rsidTr="002C278D">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60731B" w:rsidRDefault="000415B9" w:rsidP="0060731B">
            <w:pPr>
              <w:spacing w:after="0" w:line="360" w:lineRule="auto"/>
              <w:jc w:val="center"/>
              <w:rPr>
                <w:rFonts w:ascii="Times New Roman" w:hAnsi="Times New Roman" w:cs="Times New Roman"/>
                <w:color w:val="000000" w:themeColor="text1"/>
                <w:sz w:val="26"/>
                <w:szCs w:val="26"/>
              </w:rPr>
            </w:pPr>
            <w:r w:rsidRPr="0060731B">
              <w:rPr>
                <w:rFonts w:ascii="Times New Roman" w:hAnsi="Times New Roman" w:cs="Times New Roman"/>
                <w:color w:val="000000" w:themeColor="text1"/>
                <w:sz w:val="26"/>
                <w:szCs w:val="26"/>
              </w:rPr>
              <w:t>V</w:t>
            </w:r>
            <w:r w:rsidR="0060731B">
              <w:rPr>
                <w:rFonts w:ascii="Times New Roman" w:hAnsi="Times New Roman" w:cs="Times New Roman"/>
                <w:color w:val="000000" w:themeColor="text1"/>
                <w:sz w:val="26"/>
                <w:szCs w:val="26"/>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color w:val="000000" w:themeColor="text1"/>
                <w:sz w:val="26"/>
                <w:szCs w:val="26"/>
              </w:rPr>
            </w:pPr>
            <w:r w:rsidRPr="0060731B">
              <w:rPr>
                <w:rFonts w:ascii="Times New Roman" w:hAnsi="Times New Roman" w:cs="Times New Roman"/>
                <w:color w:val="000000" w:themeColor="text1"/>
                <w:sz w:val="26"/>
                <w:szCs w:val="26"/>
              </w:rPr>
              <w:t>Team WARRIORS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color w:val="000000" w:themeColor="text1"/>
                <w:sz w:val="26"/>
                <w:szCs w:val="26"/>
              </w:rPr>
            </w:pPr>
            <w:r w:rsidRPr="0060731B">
              <w:rPr>
                <w:rFonts w:ascii="Times New Roman" w:hAnsi="Times New Roman" w:cs="Times New Roman"/>
                <w:color w:val="000000" w:themeColor="text1"/>
                <w:sz w:val="26"/>
                <w:szCs w:val="26"/>
              </w:rPr>
              <w:t>22/02/2022</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color w:val="000000" w:themeColor="text1"/>
                <w:sz w:val="26"/>
                <w:szCs w:val="26"/>
              </w:rPr>
            </w:pPr>
            <w:r w:rsidRPr="0060731B">
              <w:rPr>
                <w:rFonts w:ascii="Times New Roman" w:hAnsi="Times New Roman" w:cs="Times New Roman"/>
                <w:color w:val="000000" w:themeColor="text1"/>
                <w:sz w:val="26"/>
                <w:szCs w:val="26"/>
              </w:rPr>
              <w:t>Tạo Product Backlog</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60731B" w:rsidRDefault="000415B9" w:rsidP="0060731B">
            <w:pPr>
              <w:spacing w:after="0" w:line="360" w:lineRule="auto"/>
              <w:jc w:val="center"/>
              <w:rPr>
                <w:rFonts w:ascii="Times New Roman" w:hAnsi="Times New Roman" w:cs="Times New Roman"/>
                <w:sz w:val="26"/>
                <w:szCs w:val="26"/>
              </w:rPr>
            </w:pPr>
          </w:p>
        </w:tc>
      </w:tr>
      <w:tr w:rsidR="000415B9" w:rsidRPr="0060731B" w:rsidTr="002C278D">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jc w:val="center"/>
              <w:rPr>
                <w:rFonts w:ascii="Times New Roman" w:hAnsi="Times New Roman" w:cs="Times New Roman"/>
                <w:sz w:val="26"/>
                <w:szCs w:val="26"/>
              </w:rPr>
            </w:pPr>
          </w:p>
        </w:tc>
      </w:tr>
      <w:tr w:rsidR="000415B9" w:rsidRPr="0060731B" w:rsidTr="002C278D">
        <w:trPr>
          <w:trHeight w:val="495"/>
        </w:trPr>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r>
      <w:tr w:rsidR="000415B9" w:rsidRPr="0060731B" w:rsidTr="002C278D">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r>
      <w:tr w:rsidR="000415B9" w:rsidRPr="0060731B" w:rsidTr="002C278D">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r>
      <w:tr w:rsidR="000415B9" w:rsidRPr="0060731B" w:rsidTr="002C278D">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r>
      <w:tr w:rsidR="000415B9" w:rsidRPr="0060731B" w:rsidTr="002C278D">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r>
      <w:tr w:rsidR="000415B9" w:rsidRPr="0060731B" w:rsidTr="002C278D">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r>
      <w:tr w:rsidR="000415B9" w:rsidRPr="0060731B" w:rsidTr="002C278D">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r>
      <w:tr w:rsidR="000415B9" w:rsidRPr="0060731B" w:rsidTr="002C278D">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r>
      <w:tr w:rsidR="000415B9" w:rsidRPr="0060731B" w:rsidTr="002C278D">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r>
      <w:tr w:rsidR="000415B9" w:rsidRPr="0060731B" w:rsidTr="002C278D">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415B9" w:rsidRPr="0060731B" w:rsidRDefault="000415B9" w:rsidP="0060731B">
            <w:pPr>
              <w:spacing w:after="0" w:line="360" w:lineRule="auto"/>
              <w:rPr>
                <w:rFonts w:ascii="Times New Roman" w:hAnsi="Times New Roman" w:cs="Times New Roman"/>
                <w:sz w:val="26"/>
                <w:szCs w:val="26"/>
              </w:rPr>
            </w:pPr>
          </w:p>
        </w:tc>
      </w:tr>
    </w:tbl>
    <w:p w:rsidR="000415B9" w:rsidRPr="0060731B" w:rsidRDefault="000415B9" w:rsidP="0060731B">
      <w:pPr>
        <w:spacing w:after="0" w:line="360" w:lineRule="auto"/>
        <w:rPr>
          <w:rFonts w:ascii="Times New Roman" w:hAnsi="Times New Roman" w:cs="Times New Roman"/>
          <w:sz w:val="26"/>
          <w:szCs w:val="26"/>
        </w:rPr>
      </w:pPr>
    </w:p>
    <w:p w:rsidR="000415B9" w:rsidRPr="0060731B" w:rsidRDefault="000415B9" w:rsidP="0060731B">
      <w:pPr>
        <w:spacing w:after="0" w:line="360" w:lineRule="auto"/>
        <w:rPr>
          <w:rFonts w:ascii="Times New Roman" w:hAnsi="Times New Roman" w:cs="Times New Roman"/>
          <w:sz w:val="26"/>
          <w:szCs w:val="26"/>
        </w:rPr>
      </w:pPr>
      <w:r w:rsidRPr="0060731B">
        <w:rPr>
          <w:rFonts w:ascii="Times New Roman" w:hAnsi="Times New Roman" w:cs="Times New Roman"/>
          <w:sz w:val="26"/>
          <w:szCs w:val="26"/>
        </w:rPr>
        <w:br w:type="page"/>
      </w:r>
    </w:p>
    <w:p w:rsidR="000415B9" w:rsidRPr="0060731B" w:rsidRDefault="000C7DB5" w:rsidP="0060731B">
      <w:pPr>
        <w:pStyle w:val="Heading1"/>
        <w:pBdr>
          <w:top w:val="nil"/>
          <w:left w:val="nil"/>
          <w:bottom w:val="nil"/>
          <w:right w:val="nil"/>
          <w:between w:val="nil"/>
        </w:pBdr>
        <w:spacing w:before="0" w:after="0" w:line="360" w:lineRule="auto"/>
        <w:rPr>
          <w:rFonts w:ascii="Times New Roman" w:eastAsia="Open Sans" w:hAnsi="Times New Roman" w:cs="Times New Roman"/>
          <w:sz w:val="26"/>
          <w:szCs w:val="26"/>
        </w:rPr>
      </w:pPr>
      <w:bookmarkStart w:id="3" w:name="_heading=h.tyjcwt" w:colFirst="0" w:colLast="0"/>
      <w:bookmarkEnd w:id="3"/>
      <w:r w:rsidRPr="0060731B">
        <w:rPr>
          <w:rFonts w:ascii="Times New Roman" w:eastAsia="Open Sans" w:hAnsi="Times New Roman" w:cs="Times New Roman"/>
          <w:sz w:val="26"/>
          <w:szCs w:val="26"/>
        </w:rPr>
        <w:lastRenderedPageBreak/>
        <w:t>MỤC LỤC</w:t>
      </w:r>
    </w:p>
    <w:sdt>
      <w:sdtPr>
        <w:rPr>
          <w:rFonts w:ascii="Times New Roman" w:hAnsi="Times New Roman" w:cs="Times New Roman"/>
          <w:sz w:val="26"/>
          <w:szCs w:val="26"/>
        </w:rPr>
        <w:id w:val="-1985148842"/>
        <w:docPartObj>
          <w:docPartGallery w:val="Table of Contents"/>
          <w:docPartUnique/>
        </w:docPartObj>
      </w:sdtPr>
      <w:sdtEndPr>
        <w:rPr>
          <w:color w:val="000000" w:themeColor="text1"/>
        </w:rPr>
      </w:sdtEndPr>
      <w:sdtContent>
        <w:p w:rsidR="000415B9" w:rsidRPr="0060731B" w:rsidRDefault="000415B9" w:rsidP="0060731B">
          <w:pPr>
            <w:pBdr>
              <w:top w:val="nil"/>
              <w:left w:val="nil"/>
              <w:bottom w:val="nil"/>
              <w:right w:val="nil"/>
              <w:between w:val="nil"/>
            </w:pBdr>
            <w:tabs>
              <w:tab w:val="right" w:pos="9350"/>
            </w:tabs>
            <w:spacing w:after="0" w:line="360" w:lineRule="auto"/>
            <w:rPr>
              <w:rFonts w:ascii="Times New Roman" w:hAnsi="Times New Roman" w:cs="Times New Roman"/>
              <w:color w:val="000000" w:themeColor="text1"/>
              <w:sz w:val="26"/>
              <w:szCs w:val="26"/>
            </w:rPr>
          </w:pPr>
          <w:r w:rsidRPr="0060731B">
            <w:rPr>
              <w:rFonts w:ascii="Times New Roman" w:hAnsi="Times New Roman" w:cs="Times New Roman"/>
              <w:color w:val="000000" w:themeColor="text1"/>
              <w:sz w:val="26"/>
              <w:szCs w:val="26"/>
            </w:rPr>
            <w:fldChar w:fldCharType="begin"/>
          </w:r>
          <w:r w:rsidRPr="0060731B">
            <w:rPr>
              <w:rFonts w:ascii="Times New Roman" w:hAnsi="Times New Roman" w:cs="Times New Roman"/>
              <w:color w:val="000000" w:themeColor="text1"/>
              <w:sz w:val="26"/>
              <w:szCs w:val="26"/>
            </w:rPr>
            <w:instrText xml:space="preserve"> TOC \h \u \z </w:instrText>
          </w:r>
          <w:r w:rsidRPr="0060731B">
            <w:rPr>
              <w:rFonts w:ascii="Times New Roman" w:hAnsi="Times New Roman" w:cs="Times New Roman"/>
              <w:color w:val="000000" w:themeColor="text1"/>
              <w:sz w:val="26"/>
              <w:szCs w:val="26"/>
            </w:rPr>
            <w:fldChar w:fldCharType="separate"/>
          </w:r>
          <w:hyperlink w:anchor="_heading=h.2et92p0">
            <w:r w:rsidRPr="0060731B">
              <w:rPr>
                <w:rFonts w:ascii="Times New Roman" w:eastAsia="Open Sans" w:hAnsi="Times New Roman" w:cs="Times New Roman"/>
                <w:color w:val="000000" w:themeColor="text1"/>
                <w:sz w:val="26"/>
                <w:szCs w:val="26"/>
              </w:rPr>
              <w:t>REVISION HISTORY</w:t>
            </w:r>
            <w:r w:rsidRPr="0060731B">
              <w:rPr>
                <w:rFonts w:ascii="Times New Roman" w:eastAsia="Open Sans" w:hAnsi="Times New Roman" w:cs="Times New Roman"/>
                <w:color w:val="000000" w:themeColor="text1"/>
                <w:sz w:val="26"/>
                <w:szCs w:val="26"/>
              </w:rPr>
              <w:tab/>
              <w:t>3</w:t>
            </w:r>
          </w:hyperlink>
        </w:p>
        <w:p w:rsidR="000415B9" w:rsidRPr="0060731B" w:rsidRDefault="001742A4" w:rsidP="0060731B">
          <w:pPr>
            <w:pBdr>
              <w:top w:val="nil"/>
              <w:left w:val="nil"/>
              <w:bottom w:val="nil"/>
              <w:right w:val="nil"/>
              <w:between w:val="nil"/>
            </w:pBdr>
            <w:tabs>
              <w:tab w:val="right" w:pos="9350"/>
            </w:tabs>
            <w:spacing w:after="0" w:line="360" w:lineRule="auto"/>
            <w:rPr>
              <w:rFonts w:ascii="Times New Roman" w:hAnsi="Times New Roman" w:cs="Times New Roman"/>
              <w:color w:val="000000" w:themeColor="text1"/>
              <w:sz w:val="26"/>
              <w:szCs w:val="26"/>
            </w:rPr>
          </w:pPr>
          <w:hyperlink w:anchor="_heading=h.tyjcwt">
            <w:r w:rsidR="004726EF" w:rsidRPr="0060731B">
              <w:rPr>
                <w:rFonts w:ascii="Times New Roman" w:eastAsia="Open Sans" w:hAnsi="Times New Roman" w:cs="Times New Roman"/>
                <w:color w:val="000000" w:themeColor="text1"/>
                <w:sz w:val="26"/>
                <w:szCs w:val="26"/>
              </w:rPr>
              <w:t>MỤC</w:t>
            </w:r>
          </w:hyperlink>
          <w:r w:rsidR="004726EF" w:rsidRPr="0060731B">
            <w:rPr>
              <w:rFonts w:ascii="Times New Roman" w:eastAsia="Open Sans" w:hAnsi="Times New Roman" w:cs="Times New Roman"/>
              <w:color w:val="000000" w:themeColor="text1"/>
              <w:sz w:val="26"/>
              <w:szCs w:val="26"/>
            </w:rPr>
            <w:t xml:space="preserve"> LỤC</w:t>
          </w:r>
        </w:p>
        <w:p w:rsidR="000415B9" w:rsidRPr="0060731B" w:rsidRDefault="001742A4" w:rsidP="0060731B">
          <w:pPr>
            <w:pBdr>
              <w:top w:val="nil"/>
              <w:left w:val="nil"/>
              <w:bottom w:val="nil"/>
              <w:right w:val="nil"/>
              <w:between w:val="nil"/>
            </w:pBdr>
            <w:tabs>
              <w:tab w:val="left" w:pos="440"/>
              <w:tab w:val="right" w:pos="9350"/>
            </w:tabs>
            <w:spacing w:after="0" w:line="360" w:lineRule="auto"/>
            <w:rPr>
              <w:rFonts w:ascii="Times New Roman" w:hAnsi="Times New Roman" w:cs="Times New Roman"/>
              <w:color w:val="000000" w:themeColor="text1"/>
              <w:sz w:val="26"/>
              <w:szCs w:val="26"/>
            </w:rPr>
          </w:pPr>
          <w:hyperlink w:anchor="_heading=h.3dy6vkm">
            <w:r w:rsidR="000415B9" w:rsidRPr="0060731B">
              <w:rPr>
                <w:rFonts w:ascii="Times New Roman" w:eastAsia="Open Sans" w:hAnsi="Times New Roman" w:cs="Times New Roman"/>
                <w:color w:val="000000" w:themeColor="text1"/>
                <w:sz w:val="26"/>
                <w:szCs w:val="26"/>
              </w:rPr>
              <w:t>1.</w:t>
            </w:r>
            <w:r w:rsidR="000415B9" w:rsidRPr="0060731B">
              <w:rPr>
                <w:rFonts w:ascii="Times New Roman" w:eastAsia="Open Sans" w:hAnsi="Times New Roman" w:cs="Times New Roman"/>
                <w:color w:val="000000" w:themeColor="text1"/>
                <w:sz w:val="26"/>
                <w:szCs w:val="26"/>
              </w:rPr>
              <w:tab/>
              <w:t>INTRODUCTION</w:t>
            </w:r>
            <w:r w:rsidR="000415B9" w:rsidRPr="0060731B">
              <w:rPr>
                <w:rFonts w:ascii="Times New Roman" w:eastAsia="Open Sans" w:hAnsi="Times New Roman" w:cs="Times New Roman"/>
                <w:color w:val="000000" w:themeColor="text1"/>
                <w:sz w:val="26"/>
                <w:szCs w:val="26"/>
              </w:rPr>
              <w:tab/>
              <w:t>5</w:t>
            </w:r>
          </w:hyperlink>
        </w:p>
        <w:p w:rsidR="000415B9" w:rsidRPr="0060731B" w:rsidRDefault="001742A4" w:rsidP="0060731B">
          <w:pPr>
            <w:pBdr>
              <w:top w:val="nil"/>
              <w:left w:val="nil"/>
              <w:bottom w:val="nil"/>
              <w:right w:val="nil"/>
              <w:between w:val="nil"/>
            </w:pBdr>
            <w:tabs>
              <w:tab w:val="left" w:pos="880"/>
              <w:tab w:val="right" w:pos="9350"/>
            </w:tabs>
            <w:spacing w:after="0" w:line="360" w:lineRule="auto"/>
            <w:ind w:left="220"/>
            <w:rPr>
              <w:rFonts w:ascii="Times New Roman" w:hAnsi="Times New Roman" w:cs="Times New Roman"/>
              <w:color w:val="000000" w:themeColor="text1"/>
              <w:sz w:val="26"/>
              <w:szCs w:val="26"/>
            </w:rPr>
          </w:pPr>
          <w:hyperlink w:anchor="_heading=h.1t3h5sf">
            <w:r w:rsidR="000415B9" w:rsidRPr="0060731B">
              <w:rPr>
                <w:rFonts w:ascii="Times New Roman" w:eastAsia="Open Sans" w:hAnsi="Times New Roman" w:cs="Times New Roman"/>
                <w:color w:val="000000" w:themeColor="text1"/>
                <w:sz w:val="26"/>
                <w:szCs w:val="26"/>
              </w:rPr>
              <w:t>1.1.</w:t>
            </w:r>
            <w:r w:rsidR="000415B9" w:rsidRPr="0060731B">
              <w:rPr>
                <w:rFonts w:ascii="Times New Roman" w:eastAsia="Open Sans" w:hAnsi="Times New Roman" w:cs="Times New Roman"/>
                <w:color w:val="000000" w:themeColor="text1"/>
                <w:sz w:val="26"/>
                <w:szCs w:val="26"/>
              </w:rPr>
              <w:tab/>
              <w:t>PURPOSE</w:t>
            </w:r>
            <w:r w:rsidR="000415B9" w:rsidRPr="0060731B">
              <w:rPr>
                <w:rFonts w:ascii="Times New Roman" w:eastAsia="Open Sans" w:hAnsi="Times New Roman" w:cs="Times New Roman"/>
                <w:color w:val="000000" w:themeColor="text1"/>
                <w:sz w:val="26"/>
                <w:szCs w:val="26"/>
              </w:rPr>
              <w:tab/>
              <w:t>5</w:t>
            </w:r>
          </w:hyperlink>
        </w:p>
        <w:p w:rsidR="000415B9" w:rsidRPr="0060731B" w:rsidRDefault="001742A4" w:rsidP="0060731B">
          <w:pPr>
            <w:pBdr>
              <w:top w:val="nil"/>
              <w:left w:val="nil"/>
              <w:bottom w:val="nil"/>
              <w:right w:val="nil"/>
              <w:between w:val="nil"/>
            </w:pBdr>
            <w:tabs>
              <w:tab w:val="left" w:pos="880"/>
              <w:tab w:val="right" w:pos="9350"/>
            </w:tabs>
            <w:spacing w:after="0" w:line="360" w:lineRule="auto"/>
            <w:ind w:left="220"/>
            <w:rPr>
              <w:rFonts w:ascii="Times New Roman" w:hAnsi="Times New Roman" w:cs="Times New Roman"/>
              <w:color w:val="000000" w:themeColor="text1"/>
              <w:sz w:val="26"/>
              <w:szCs w:val="26"/>
            </w:rPr>
          </w:pPr>
          <w:hyperlink w:anchor="_heading=h.4d34og8">
            <w:r w:rsidR="000415B9" w:rsidRPr="0060731B">
              <w:rPr>
                <w:rFonts w:ascii="Times New Roman" w:eastAsia="Open Sans" w:hAnsi="Times New Roman" w:cs="Times New Roman"/>
                <w:color w:val="000000" w:themeColor="text1"/>
                <w:sz w:val="26"/>
                <w:szCs w:val="26"/>
              </w:rPr>
              <w:t>1.2.</w:t>
            </w:r>
            <w:r w:rsidR="000415B9" w:rsidRPr="0060731B">
              <w:rPr>
                <w:rFonts w:ascii="Times New Roman" w:eastAsia="Open Sans" w:hAnsi="Times New Roman" w:cs="Times New Roman"/>
                <w:color w:val="000000" w:themeColor="text1"/>
                <w:sz w:val="26"/>
                <w:szCs w:val="26"/>
              </w:rPr>
              <w:tab/>
              <w:t>SCOPE</w:t>
            </w:r>
            <w:r w:rsidR="000415B9" w:rsidRPr="0060731B">
              <w:rPr>
                <w:rFonts w:ascii="Times New Roman" w:eastAsia="Open Sans" w:hAnsi="Times New Roman" w:cs="Times New Roman"/>
                <w:color w:val="000000" w:themeColor="text1"/>
                <w:sz w:val="26"/>
                <w:szCs w:val="26"/>
              </w:rPr>
              <w:tab/>
              <w:t>5</w:t>
            </w:r>
          </w:hyperlink>
        </w:p>
        <w:p w:rsidR="000415B9" w:rsidRPr="0060731B" w:rsidRDefault="001742A4" w:rsidP="0060731B">
          <w:pPr>
            <w:pBdr>
              <w:top w:val="nil"/>
              <w:left w:val="nil"/>
              <w:bottom w:val="nil"/>
              <w:right w:val="nil"/>
              <w:between w:val="nil"/>
            </w:pBdr>
            <w:tabs>
              <w:tab w:val="left" w:pos="880"/>
              <w:tab w:val="right" w:pos="9350"/>
            </w:tabs>
            <w:spacing w:after="0" w:line="360" w:lineRule="auto"/>
            <w:ind w:left="220"/>
            <w:rPr>
              <w:rFonts w:ascii="Times New Roman" w:hAnsi="Times New Roman" w:cs="Times New Roman"/>
              <w:color w:val="000000" w:themeColor="text1"/>
              <w:sz w:val="26"/>
              <w:szCs w:val="26"/>
            </w:rPr>
          </w:pPr>
          <w:hyperlink w:anchor="_heading=h.2s8eyo1">
            <w:r w:rsidR="000415B9" w:rsidRPr="0060731B">
              <w:rPr>
                <w:rFonts w:ascii="Times New Roman" w:eastAsia="Open Sans" w:hAnsi="Times New Roman" w:cs="Times New Roman"/>
                <w:color w:val="000000" w:themeColor="text1"/>
                <w:sz w:val="26"/>
                <w:szCs w:val="26"/>
              </w:rPr>
              <w:t>1.3.</w:t>
            </w:r>
            <w:r w:rsidR="000415B9" w:rsidRPr="0060731B">
              <w:rPr>
                <w:rFonts w:ascii="Times New Roman" w:eastAsia="Open Sans" w:hAnsi="Times New Roman" w:cs="Times New Roman"/>
                <w:color w:val="000000" w:themeColor="text1"/>
                <w:sz w:val="26"/>
                <w:szCs w:val="26"/>
              </w:rPr>
              <w:tab/>
              <w:t>DEFINITIONS, ACRONYMS AND ABBREVIATIONS</w:t>
            </w:r>
            <w:r w:rsidR="000415B9" w:rsidRPr="0060731B">
              <w:rPr>
                <w:rFonts w:ascii="Times New Roman" w:eastAsia="Open Sans" w:hAnsi="Times New Roman" w:cs="Times New Roman"/>
                <w:color w:val="000000" w:themeColor="text1"/>
                <w:sz w:val="26"/>
                <w:szCs w:val="26"/>
              </w:rPr>
              <w:tab/>
              <w:t>5</w:t>
            </w:r>
          </w:hyperlink>
        </w:p>
        <w:p w:rsidR="000415B9" w:rsidRPr="0060731B" w:rsidRDefault="001742A4" w:rsidP="0060731B">
          <w:pPr>
            <w:pBdr>
              <w:top w:val="nil"/>
              <w:left w:val="nil"/>
              <w:bottom w:val="nil"/>
              <w:right w:val="nil"/>
              <w:between w:val="nil"/>
            </w:pBdr>
            <w:tabs>
              <w:tab w:val="left" w:pos="440"/>
              <w:tab w:val="right" w:pos="9350"/>
            </w:tabs>
            <w:spacing w:after="0" w:line="360" w:lineRule="auto"/>
            <w:rPr>
              <w:rFonts w:ascii="Times New Roman" w:hAnsi="Times New Roman" w:cs="Times New Roman"/>
              <w:color w:val="000000" w:themeColor="text1"/>
              <w:sz w:val="26"/>
              <w:szCs w:val="26"/>
            </w:rPr>
          </w:pPr>
          <w:hyperlink w:anchor="_heading=h.17dp8vu">
            <w:r w:rsidR="000415B9" w:rsidRPr="0060731B">
              <w:rPr>
                <w:rFonts w:ascii="Times New Roman" w:eastAsia="Open Sans" w:hAnsi="Times New Roman" w:cs="Times New Roman"/>
                <w:color w:val="000000" w:themeColor="text1"/>
                <w:sz w:val="26"/>
                <w:szCs w:val="26"/>
              </w:rPr>
              <w:t>2.</w:t>
            </w:r>
            <w:r w:rsidR="000415B9" w:rsidRPr="0060731B">
              <w:rPr>
                <w:rFonts w:ascii="Times New Roman" w:eastAsia="Open Sans" w:hAnsi="Times New Roman" w:cs="Times New Roman"/>
                <w:color w:val="000000" w:themeColor="text1"/>
                <w:sz w:val="26"/>
                <w:szCs w:val="26"/>
              </w:rPr>
              <w:tab/>
              <w:t>PRODUCT BACKLOG</w:t>
            </w:r>
            <w:r w:rsidR="000415B9" w:rsidRPr="0060731B">
              <w:rPr>
                <w:rFonts w:ascii="Times New Roman" w:eastAsia="Open Sans" w:hAnsi="Times New Roman" w:cs="Times New Roman"/>
                <w:color w:val="000000" w:themeColor="text1"/>
                <w:sz w:val="26"/>
                <w:szCs w:val="26"/>
              </w:rPr>
              <w:tab/>
              <w:t>5</w:t>
            </w:r>
          </w:hyperlink>
        </w:p>
        <w:p w:rsidR="000415B9" w:rsidRPr="0060731B" w:rsidRDefault="001742A4" w:rsidP="0060731B">
          <w:pPr>
            <w:pBdr>
              <w:top w:val="nil"/>
              <w:left w:val="nil"/>
              <w:bottom w:val="nil"/>
              <w:right w:val="nil"/>
              <w:between w:val="nil"/>
            </w:pBdr>
            <w:tabs>
              <w:tab w:val="left" w:pos="880"/>
              <w:tab w:val="right" w:pos="9350"/>
            </w:tabs>
            <w:spacing w:after="0" w:line="360" w:lineRule="auto"/>
            <w:ind w:left="220"/>
            <w:rPr>
              <w:rFonts w:ascii="Times New Roman" w:hAnsi="Times New Roman" w:cs="Times New Roman"/>
              <w:color w:val="000000" w:themeColor="text1"/>
              <w:sz w:val="26"/>
              <w:szCs w:val="26"/>
            </w:rPr>
          </w:pPr>
          <w:hyperlink w:anchor="_heading=h.3rdcrjn">
            <w:r w:rsidR="000415B9" w:rsidRPr="0060731B">
              <w:rPr>
                <w:rFonts w:ascii="Times New Roman" w:eastAsia="Open Sans" w:hAnsi="Times New Roman" w:cs="Times New Roman"/>
                <w:color w:val="000000" w:themeColor="text1"/>
                <w:sz w:val="26"/>
                <w:szCs w:val="26"/>
              </w:rPr>
              <w:t>2.1.</w:t>
            </w:r>
            <w:r w:rsidR="000415B9" w:rsidRPr="0060731B">
              <w:rPr>
                <w:rFonts w:ascii="Times New Roman" w:eastAsia="Open Sans" w:hAnsi="Times New Roman" w:cs="Times New Roman"/>
                <w:color w:val="000000" w:themeColor="text1"/>
                <w:sz w:val="26"/>
                <w:szCs w:val="26"/>
              </w:rPr>
              <w:tab/>
              <w:t>USER STORIES</w:t>
            </w:r>
            <w:r w:rsidR="000415B9" w:rsidRPr="0060731B">
              <w:rPr>
                <w:rFonts w:ascii="Times New Roman" w:eastAsia="Open Sans" w:hAnsi="Times New Roman" w:cs="Times New Roman"/>
                <w:color w:val="000000" w:themeColor="text1"/>
                <w:sz w:val="26"/>
                <w:szCs w:val="26"/>
              </w:rPr>
              <w:tab/>
              <w:t>5</w:t>
            </w:r>
          </w:hyperlink>
        </w:p>
        <w:p w:rsidR="000415B9" w:rsidRPr="0060731B" w:rsidRDefault="001742A4" w:rsidP="0060731B">
          <w:pPr>
            <w:pBdr>
              <w:top w:val="nil"/>
              <w:left w:val="nil"/>
              <w:bottom w:val="nil"/>
              <w:right w:val="nil"/>
              <w:between w:val="nil"/>
            </w:pBdr>
            <w:tabs>
              <w:tab w:val="left" w:pos="880"/>
              <w:tab w:val="right" w:pos="9350"/>
            </w:tabs>
            <w:spacing w:after="0" w:line="360" w:lineRule="auto"/>
            <w:ind w:left="220"/>
            <w:rPr>
              <w:rFonts w:ascii="Times New Roman" w:hAnsi="Times New Roman" w:cs="Times New Roman"/>
              <w:color w:val="000000" w:themeColor="text1"/>
              <w:sz w:val="26"/>
              <w:szCs w:val="26"/>
            </w:rPr>
          </w:pPr>
          <w:hyperlink w:anchor="_heading=h.26in1rg">
            <w:r w:rsidR="000415B9" w:rsidRPr="0060731B">
              <w:rPr>
                <w:rFonts w:ascii="Times New Roman" w:eastAsia="Open Sans" w:hAnsi="Times New Roman" w:cs="Times New Roman"/>
                <w:color w:val="000000" w:themeColor="text1"/>
                <w:sz w:val="26"/>
                <w:szCs w:val="26"/>
              </w:rPr>
              <w:t>2.2.</w:t>
            </w:r>
            <w:r w:rsidR="000415B9" w:rsidRPr="0060731B">
              <w:rPr>
                <w:rFonts w:ascii="Times New Roman" w:eastAsia="Open Sans" w:hAnsi="Times New Roman" w:cs="Times New Roman"/>
                <w:color w:val="000000" w:themeColor="text1"/>
                <w:sz w:val="26"/>
                <w:szCs w:val="26"/>
              </w:rPr>
              <w:tab/>
              <w:t>FEATURE DESCRIPTION</w:t>
            </w:r>
            <w:r w:rsidR="000415B9" w:rsidRPr="0060731B">
              <w:rPr>
                <w:rFonts w:ascii="Times New Roman" w:eastAsia="Open Sans" w:hAnsi="Times New Roman" w:cs="Times New Roman"/>
                <w:color w:val="000000" w:themeColor="text1"/>
                <w:sz w:val="26"/>
                <w:szCs w:val="26"/>
              </w:rPr>
              <w:tab/>
              <w:t>6</w:t>
            </w:r>
          </w:hyperlink>
        </w:p>
        <w:p w:rsidR="000415B9" w:rsidRPr="0060731B" w:rsidRDefault="000415B9" w:rsidP="0060731B">
          <w:pPr>
            <w:spacing w:after="0" w:line="360" w:lineRule="auto"/>
            <w:rPr>
              <w:rFonts w:ascii="Times New Roman" w:hAnsi="Times New Roman" w:cs="Times New Roman"/>
              <w:color w:val="000000" w:themeColor="text1"/>
              <w:sz w:val="26"/>
              <w:szCs w:val="26"/>
            </w:rPr>
          </w:pPr>
          <w:r w:rsidRPr="0060731B">
            <w:rPr>
              <w:rFonts w:ascii="Times New Roman" w:hAnsi="Times New Roman" w:cs="Times New Roman"/>
              <w:color w:val="000000" w:themeColor="text1"/>
              <w:sz w:val="26"/>
              <w:szCs w:val="26"/>
            </w:rPr>
            <w:fldChar w:fldCharType="end"/>
          </w:r>
        </w:p>
      </w:sdtContent>
    </w:sdt>
    <w:p w:rsidR="000415B9" w:rsidRPr="0060731B" w:rsidRDefault="000415B9" w:rsidP="0060731B">
      <w:pPr>
        <w:spacing w:after="0" w:line="360" w:lineRule="auto"/>
        <w:rPr>
          <w:rFonts w:ascii="Times New Roman" w:hAnsi="Times New Roman" w:cs="Times New Roman"/>
          <w:sz w:val="26"/>
          <w:szCs w:val="26"/>
        </w:rPr>
      </w:pPr>
      <w:r w:rsidRPr="0060731B">
        <w:rPr>
          <w:rFonts w:ascii="Times New Roman" w:hAnsi="Times New Roman" w:cs="Times New Roman"/>
          <w:sz w:val="26"/>
          <w:szCs w:val="26"/>
        </w:rPr>
        <w:br w:type="page"/>
      </w:r>
    </w:p>
    <w:p w:rsidR="000415B9" w:rsidRPr="0060731B" w:rsidRDefault="000415B9" w:rsidP="0060731B">
      <w:pPr>
        <w:pStyle w:val="Heading1"/>
        <w:widowControl w:val="0"/>
        <w:numPr>
          <w:ilvl w:val="0"/>
          <w:numId w:val="6"/>
        </w:numPr>
        <w:pBdr>
          <w:top w:val="nil"/>
          <w:left w:val="nil"/>
          <w:bottom w:val="nil"/>
          <w:right w:val="nil"/>
          <w:between w:val="nil"/>
        </w:pBdr>
        <w:spacing w:before="0" w:after="0" w:line="360" w:lineRule="auto"/>
        <w:jc w:val="both"/>
        <w:rPr>
          <w:rFonts w:ascii="Times New Roman" w:eastAsia="Open Sans" w:hAnsi="Times New Roman" w:cs="Times New Roman"/>
          <w:b w:val="0"/>
          <w:sz w:val="26"/>
          <w:szCs w:val="26"/>
        </w:rPr>
      </w:pPr>
      <w:bookmarkStart w:id="4" w:name="_heading=h.3dy6vkm" w:colFirst="0" w:colLast="0"/>
      <w:bookmarkEnd w:id="4"/>
      <w:r w:rsidRPr="0060731B">
        <w:rPr>
          <w:rFonts w:ascii="Times New Roman" w:eastAsia="Open Sans" w:hAnsi="Times New Roman" w:cs="Times New Roman"/>
          <w:b w:val="0"/>
          <w:sz w:val="26"/>
          <w:szCs w:val="26"/>
        </w:rPr>
        <w:lastRenderedPageBreak/>
        <w:t>INTRODUCTION</w:t>
      </w:r>
    </w:p>
    <w:p w:rsidR="000415B9" w:rsidRPr="0060731B" w:rsidRDefault="00211F2D" w:rsidP="0060731B">
      <w:pPr>
        <w:pStyle w:val="Heading2"/>
        <w:keepNext w:val="0"/>
        <w:keepLines w:val="0"/>
        <w:numPr>
          <w:ilvl w:val="1"/>
          <w:numId w:val="6"/>
        </w:numPr>
        <w:spacing w:before="0" w:after="0" w:line="360" w:lineRule="auto"/>
        <w:ind w:left="810"/>
        <w:jc w:val="both"/>
        <w:rPr>
          <w:rFonts w:ascii="Times New Roman" w:hAnsi="Times New Roman" w:cs="Times New Roman"/>
          <w:sz w:val="26"/>
          <w:szCs w:val="26"/>
        </w:rPr>
      </w:pPr>
      <w:bookmarkStart w:id="5" w:name="_heading=h.1t3h5sf" w:colFirst="0" w:colLast="0"/>
      <w:bookmarkEnd w:id="5"/>
      <w:r w:rsidRPr="0060731B">
        <w:rPr>
          <w:rFonts w:ascii="Times New Roman" w:hAnsi="Times New Roman" w:cs="Times New Roman"/>
          <w:sz w:val="26"/>
          <w:szCs w:val="26"/>
        </w:rPr>
        <w:t>PURPOSE</w:t>
      </w:r>
    </w:p>
    <w:p w:rsidR="000C7DB5" w:rsidRPr="0060731B" w:rsidRDefault="000C7DB5" w:rsidP="0060731B">
      <w:pPr>
        <w:spacing w:after="0" w:line="360" w:lineRule="auto"/>
        <w:ind w:left="720"/>
        <w:jc w:val="both"/>
        <w:rPr>
          <w:rFonts w:ascii="Times New Roman" w:eastAsia="Times New Roman" w:hAnsi="Times New Roman" w:cs="Times New Roman"/>
          <w:sz w:val="26"/>
          <w:szCs w:val="26"/>
          <w:lang w:eastAsia="en-US"/>
        </w:rPr>
      </w:pPr>
      <w:bookmarkStart w:id="6" w:name="_heading=h.4d34og8" w:colFirst="0" w:colLast="0"/>
      <w:bookmarkEnd w:id="6"/>
      <w:r w:rsidRPr="0060731B">
        <w:rPr>
          <w:rFonts w:ascii="Times New Roman" w:eastAsia="Times New Roman" w:hAnsi="Times New Roman" w:cs="Times New Roman"/>
          <w:color w:val="000000"/>
          <w:sz w:val="26"/>
          <w:szCs w:val="26"/>
          <w:lang w:eastAsia="en-US"/>
        </w:rPr>
        <w:t>Xây dựng danh sách tính năng và mô tả ngắn gọn về công dụng mong muốn có trong sản phẩm. Liệt kê một danh sách tất cả các yêu cầu đang được xem xét, sắp xếp theo thứ tự giúp tạo thuận lợi cho việc lập kế hoạch và ưu tiên.</w:t>
      </w:r>
    </w:p>
    <w:p w:rsidR="000415B9" w:rsidRPr="0060731B" w:rsidRDefault="000415B9" w:rsidP="0060731B">
      <w:pPr>
        <w:pStyle w:val="Heading2"/>
        <w:keepNext w:val="0"/>
        <w:keepLines w:val="0"/>
        <w:numPr>
          <w:ilvl w:val="1"/>
          <w:numId w:val="6"/>
        </w:numPr>
        <w:spacing w:before="0" w:after="0" w:line="360" w:lineRule="auto"/>
        <w:ind w:left="810"/>
        <w:jc w:val="both"/>
        <w:rPr>
          <w:rFonts w:ascii="Times New Roman" w:hAnsi="Times New Roman" w:cs="Times New Roman"/>
          <w:sz w:val="26"/>
          <w:szCs w:val="26"/>
        </w:rPr>
      </w:pPr>
      <w:r w:rsidRPr="0060731B">
        <w:rPr>
          <w:rFonts w:ascii="Times New Roman" w:hAnsi="Times New Roman" w:cs="Times New Roman"/>
          <w:sz w:val="26"/>
          <w:szCs w:val="26"/>
        </w:rPr>
        <w:t>SCOPE</w:t>
      </w:r>
    </w:p>
    <w:p w:rsidR="000C7DB5" w:rsidRPr="0060731B" w:rsidRDefault="000C7DB5" w:rsidP="0060731B">
      <w:pPr>
        <w:pStyle w:val="ListParagraph"/>
        <w:numPr>
          <w:ilvl w:val="0"/>
          <w:numId w:val="8"/>
        </w:numPr>
        <w:spacing w:before="0" w:after="0" w:line="360" w:lineRule="auto"/>
        <w:jc w:val="both"/>
        <w:rPr>
          <w:rFonts w:ascii="Times New Roman" w:eastAsia="Times New Roman" w:hAnsi="Times New Roman" w:cs="Times New Roman"/>
          <w:sz w:val="26"/>
          <w:szCs w:val="26"/>
          <w:lang w:eastAsia="en-US"/>
        </w:rPr>
      </w:pPr>
      <w:bookmarkStart w:id="7" w:name="_heading=h.2s8eyo1" w:colFirst="0" w:colLast="0"/>
      <w:bookmarkEnd w:id="7"/>
      <w:r w:rsidRPr="0060731B">
        <w:rPr>
          <w:rFonts w:ascii="Times New Roman" w:eastAsia="Times New Roman" w:hAnsi="Times New Roman" w:cs="Times New Roman"/>
          <w:color w:val="000000"/>
          <w:sz w:val="26"/>
          <w:szCs w:val="26"/>
          <w:shd w:val="clear" w:color="auto" w:fill="FFFFFF"/>
          <w:lang w:eastAsia="en-US"/>
        </w:rPr>
        <w:t>Thể hiện tất cả khả năng và vai trò của người dùng đối với sản phẩm, dịch vụ.</w:t>
      </w:r>
    </w:p>
    <w:p w:rsidR="000C7DB5" w:rsidRPr="0060731B" w:rsidRDefault="000C7DB5" w:rsidP="0060731B">
      <w:pPr>
        <w:pStyle w:val="ListParagraph"/>
        <w:numPr>
          <w:ilvl w:val="0"/>
          <w:numId w:val="8"/>
        </w:numPr>
        <w:spacing w:before="0" w:after="0" w:line="360" w:lineRule="auto"/>
        <w:jc w:val="both"/>
        <w:rPr>
          <w:rFonts w:ascii="Times New Roman" w:eastAsia="Times New Roman" w:hAnsi="Times New Roman" w:cs="Times New Roman"/>
          <w:sz w:val="26"/>
          <w:szCs w:val="26"/>
          <w:lang w:eastAsia="en-US"/>
        </w:rPr>
      </w:pPr>
      <w:r w:rsidRPr="0060731B">
        <w:rPr>
          <w:rFonts w:ascii="Times New Roman" w:eastAsia="Times New Roman" w:hAnsi="Times New Roman" w:cs="Times New Roman"/>
          <w:color w:val="000000"/>
          <w:sz w:val="26"/>
          <w:szCs w:val="26"/>
          <w:shd w:val="clear" w:color="auto" w:fill="FFFFFF"/>
          <w:lang w:eastAsia="en-US"/>
        </w:rPr>
        <w:t>Lưu trữ tất cả các yêu cầu mà người dùng mong muốn xây dựng trong sản phẩm </w:t>
      </w:r>
    </w:p>
    <w:p w:rsidR="000C7DB5" w:rsidRPr="0060731B" w:rsidRDefault="000C7DB5" w:rsidP="0060731B">
      <w:pPr>
        <w:pStyle w:val="ListParagraph"/>
        <w:numPr>
          <w:ilvl w:val="0"/>
          <w:numId w:val="8"/>
        </w:numPr>
        <w:spacing w:before="0" w:after="0" w:line="360" w:lineRule="auto"/>
        <w:jc w:val="both"/>
        <w:rPr>
          <w:rFonts w:ascii="Times New Roman" w:eastAsia="Times New Roman" w:hAnsi="Times New Roman" w:cs="Times New Roman"/>
          <w:sz w:val="26"/>
          <w:szCs w:val="26"/>
          <w:lang w:eastAsia="en-US"/>
        </w:rPr>
      </w:pPr>
      <w:r w:rsidRPr="0060731B">
        <w:rPr>
          <w:rFonts w:ascii="Times New Roman" w:eastAsia="Times New Roman" w:hAnsi="Times New Roman" w:cs="Times New Roman"/>
          <w:color w:val="000000"/>
          <w:sz w:val="26"/>
          <w:szCs w:val="26"/>
          <w:shd w:val="clear" w:color="auto" w:fill="FFFFFF"/>
          <w:lang w:eastAsia="en-US"/>
        </w:rPr>
        <w:t>Sắp xếp tính ưu tiên của từng chức năng trong sản phẩm để dễ dàng quản lý </w:t>
      </w:r>
    </w:p>
    <w:p w:rsidR="000C7DB5" w:rsidRPr="0060731B" w:rsidRDefault="000C7DB5" w:rsidP="0060731B">
      <w:pPr>
        <w:pStyle w:val="ListParagraph"/>
        <w:numPr>
          <w:ilvl w:val="0"/>
          <w:numId w:val="8"/>
        </w:numPr>
        <w:spacing w:before="0" w:after="0" w:line="360" w:lineRule="auto"/>
        <w:jc w:val="both"/>
        <w:rPr>
          <w:rFonts w:ascii="Times New Roman" w:eastAsia="Times New Roman" w:hAnsi="Times New Roman" w:cs="Times New Roman"/>
          <w:sz w:val="26"/>
          <w:szCs w:val="26"/>
          <w:lang w:eastAsia="en-US"/>
        </w:rPr>
      </w:pPr>
      <w:r w:rsidRPr="0060731B">
        <w:rPr>
          <w:rFonts w:ascii="Times New Roman" w:eastAsia="Times New Roman" w:hAnsi="Times New Roman" w:cs="Times New Roman"/>
          <w:color w:val="000000"/>
          <w:sz w:val="26"/>
          <w:szCs w:val="26"/>
          <w:shd w:val="clear" w:color="auto" w:fill="FFFFFF"/>
          <w:lang w:eastAsia="en-US"/>
        </w:rPr>
        <w:t>Đưa ra mô tả ngắn gọn về các đầu ra của dự án và thể hiện tất cả các công việc cần tiến hành để tạo ra các đầu ra</w:t>
      </w:r>
    </w:p>
    <w:p w:rsidR="000415B9" w:rsidRPr="0060731B" w:rsidRDefault="000415B9" w:rsidP="0060731B">
      <w:pPr>
        <w:pStyle w:val="Heading2"/>
        <w:keepNext w:val="0"/>
        <w:keepLines w:val="0"/>
        <w:numPr>
          <w:ilvl w:val="1"/>
          <w:numId w:val="6"/>
        </w:numPr>
        <w:spacing w:before="0" w:after="0" w:line="360" w:lineRule="auto"/>
        <w:ind w:left="810"/>
        <w:jc w:val="both"/>
        <w:rPr>
          <w:rFonts w:ascii="Times New Roman" w:hAnsi="Times New Roman" w:cs="Times New Roman"/>
          <w:sz w:val="26"/>
          <w:szCs w:val="26"/>
        </w:rPr>
      </w:pPr>
      <w:r w:rsidRPr="0060731B">
        <w:rPr>
          <w:rFonts w:ascii="Times New Roman" w:hAnsi="Times New Roman" w:cs="Times New Roman"/>
          <w:sz w:val="26"/>
          <w:szCs w:val="26"/>
        </w:rPr>
        <w:t>DEFINITIONS, ACRONYMS AND ABBREVIATIONS</w:t>
      </w:r>
    </w:p>
    <w:p w:rsidR="000415B9" w:rsidRPr="0060731B" w:rsidRDefault="000415B9" w:rsidP="0060731B">
      <w:pPr>
        <w:spacing w:after="0" w:line="360" w:lineRule="auto"/>
        <w:rPr>
          <w:rFonts w:ascii="Times New Roman" w:hAnsi="Times New Roman" w:cs="Times New Roman"/>
          <w:sz w:val="26"/>
          <w:szCs w:val="26"/>
        </w:rPr>
      </w:pPr>
    </w:p>
    <w:tbl>
      <w:tblPr>
        <w:tblW w:w="9330" w:type="dxa"/>
        <w:jc w:val="center"/>
        <w:tblBorders>
          <w:top w:val="nil"/>
          <w:left w:val="nil"/>
          <w:bottom w:val="nil"/>
          <w:right w:val="nil"/>
          <w:insideH w:val="nil"/>
          <w:insideV w:val="nil"/>
        </w:tblBorders>
        <w:tblLayout w:type="fixed"/>
        <w:tblLook w:val="0600" w:firstRow="0" w:lastRow="0" w:firstColumn="0" w:lastColumn="0" w:noHBand="1" w:noVBand="1"/>
      </w:tblPr>
      <w:tblGrid>
        <w:gridCol w:w="1695"/>
        <w:gridCol w:w="7635"/>
      </w:tblGrid>
      <w:tr w:rsidR="000415B9" w:rsidRPr="0060731B" w:rsidTr="000C7DB5">
        <w:trPr>
          <w:trHeight w:val="480"/>
          <w:jc w:val="center"/>
        </w:trPr>
        <w:tc>
          <w:tcPr>
            <w:tcW w:w="16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0415B9" w:rsidRPr="0060731B" w:rsidRDefault="000415B9" w:rsidP="0060731B">
            <w:pPr>
              <w:spacing w:after="0" w:line="360" w:lineRule="auto"/>
              <w:jc w:val="center"/>
              <w:rPr>
                <w:rFonts w:ascii="Times New Roman" w:eastAsia="Times New Roman" w:hAnsi="Times New Roman" w:cs="Times New Roman"/>
                <w:b/>
                <w:color w:val="FFFFFF"/>
                <w:sz w:val="26"/>
                <w:szCs w:val="26"/>
              </w:rPr>
            </w:pPr>
            <w:r w:rsidRPr="0060731B">
              <w:rPr>
                <w:rFonts w:ascii="Times New Roman" w:eastAsia="Times New Roman" w:hAnsi="Times New Roman" w:cs="Times New Roman"/>
                <w:b/>
                <w:color w:val="FFFFFF"/>
                <w:sz w:val="26"/>
                <w:szCs w:val="26"/>
              </w:rPr>
              <w:t>Term</w:t>
            </w:r>
          </w:p>
        </w:tc>
        <w:tc>
          <w:tcPr>
            <w:tcW w:w="7635" w:type="dxa"/>
            <w:tcBorders>
              <w:top w:val="single" w:sz="8" w:space="0" w:color="000000"/>
              <w:left w:val="nil"/>
              <w:bottom w:val="single" w:sz="8" w:space="0" w:color="000000"/>
              <w:right w:val="single" w:sz="8" w:space="0" w:color="000000"/>
            </w:tcBorders>
            <w:shd w:val="clear" w:color="auto" w:fill="F79646"/>
            <w:tcMar>
              <w:top w:w="100" w:type="dxa"/>
              <w:left w:w="100" w:type="dxa"/>
              <w:bottom w:w="100" w:type="dxa"/>
              <w:right w:w="100" w:type="dxa"/>
            </w:tcMar>
          </w:tcPr>
          <w:p w:rsidR="000415B9" w:rsidRPr="0060731B" w:rsidRDefault="000415B9" w:rsidP="0060731B">
            <w:pPr>
              <w:spacing w:after="0" w:line="360" w:lineRule="auto"/>
              <w:jc w:val="center"/>
              <w:rPr>
                <w:rFonts w:ascii="Times New Roman" w:eastAsia="Times New Roman" w:hAnsi="Times New Roman" w:cs="Times New Roman"/>
                <w:b/>
                <w:color w:val="FFFFFF"/>
                <w:sz w:val="26"/>
                <w:szCs w:val="26"/>
              </w:rPr>
            </w:pPr>
            <w:r w:rsidRPr="0060731B">
              <w:rPr>
                <w:rFonts w:ascii="Times New Roman" w:eastAsia="Times New Roman" w:hAnsi="Times New Roman" w:cs="Times New Roman"/>
                <w:b/>
                <w:color w:val="FFFFFF"/>
                <w:sz w:val="26"/>
                <w:szCs w:val="26"/>
              </w:rPr>
              <w:t>Definition</w:t>
            </w:r>
          </w:p>
        </w:tc>
      </w:tr>
      <w:tr w:rsidR="000415B9" w:rsidRPr="0060731B" w:rsidTr="000C7DB5">
        <w:trPr>
          <w:trHeight w:val="480"/>
          <w:jc w:val="center"/>
        </w:trPr>
        <w:tc>
          <w:tcPr>
            <w:tcW w:w="1695"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0415B9" w:rsidRPr="0060731B" w:rsidRDefault="000415B9" w:rsidP="0060731B">
            <w:pPr>
              <w:spacing w:after="0" w:line="360" w:lineRule="auto"/>
              <w:jc w:val="center"/>
              <w:rPr>
                <w:rFonts w:ascii="Times New Roman" w:eastAsia="Times New Roman" w:hAnsi="Times New Roman" w:cs="Times New Roman"/>
                <w:sz w:val="26"/>
                <w:szCs w:val="26"/>
              </w:rPr>
            </w:pPr>
            <w:r w:rsidRPr="0060731B">
              <w:rPr>
                <w:rFonts w:ascii="Times New Roman" w:eastAsia="Times New Roman" w:hAnsi="Times New Roman" w:cs="Times New Roman"/>
                <w:sz w:val="26"/>
                <w:szCs w:val="26"/>
              </w:rPr>
              <w:t>L</w:t>
            </w:r>
            <w:r w:rsidR="0060731B">
              <w:rPr>
                <w:rFonts w:ascii="Times New Roman" w:eastAsia="Times New Roman" w:hAnsi="Times New Roman" w:cs="Times New Roman"/>
                <w:sz w:val="26"/>
                <w:szCs w:val="26"/>
              </w:rPr>
              <w:t>D</w:t>
            </w:r>
          </w:p>
        </w:tc>
        <w:tc>
          <w:tcPr>
            <w:tcW w:w="763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rsidR="000415B9" w:rsidRPr="0060731B" w:rsidRDefault="000415B9" w:rsidP="0060731B">
            <w:pPr>
              <w:spacing w:after="0" w:line="360" w:lineRule="auto"/>
              <w:rPr>
                <w:rFonts w:ascii="Times New Roman" w:eastAsia="Times New Roman" w:hAnsi="Times New Roman" w:cs="Times New Roman"/>
                <w:sz w:val="26"/>
                <w:szCs w:val="26"/>
              </w:rPr>
            </w:pPr>
            <w:r w:rsidRPr="0060731B">
              <w:rPr>
                <w:rFonts w:ascii="Times New Roman" w:eastAsia="Times New Roman" w:hAnsi="Times New Roman" w:cs="Times New Roman"/>
                <w:sz w:val="26"/>
                <w:szCs w:val="26"/>
              </w:rPr>
              <w:t xml:space="preserve">Library </w:t>
            </w:r>
            <w:r w:rsidR="0060731B">
              <w:rPr>
                <w:rFonts w:ascii="Times New Roman" w:eastAsia="Times New Roman" w:hAnsi="Times New Roman" w:cs="Times New Roman"/>
                <w:sz w:val="26"/>
                <w:szCs w:val="26"/>
              </w:rPr>
              <w:t>Danang</w:t>
            </w:r>
          </w:p>
        </w:tc>
      </w:tr>
      <w:tr w:rsidR="000415B9" w:rsidRPr="0060731B" w:rsidTr="000C7DB5">
        <w:trPr>
          <w:trHeight w:val="480"/>
          <w:jc w:val="center"/>
        </w:trPr>
        <w:tc>
          <w:tcPr>
            <w:tcW w:w="169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15B9" w:rsidRPr="0060731B" w:rsidRDefault="000415B9" w:rsidP="0060731B">
            <w:pPr>
              <w:spacing w:after="0" w:line="360" w:lineRule="auto"/>
              <w:jc w:val="center"/>
              <w:rPr>
                <w:rFonts w:ascii="Times New Roman" w:eastAsia="Times New Roman" w:hAnsi="Times New Roman" w:cs="Times New Roman"/>
                <w:sz w:val="26"/>
                <w:szCs w:val="26"/>
              </w:rPr>
            </w:pPr>
            <w:r w:rsidRPr="0060731B">
              <w:rPr>
                <w:rFonts w:ascii="Times New Roman" w:eastAsia="Times New Roman" w:hAnsi="Times New Roman" w:cs="Times New Roman"/>
                <w:sz w:val="26"/>
                <w:szCs w:val="26"/>
              </w:rPr>
              <w:t>PB</w:t>
            </w:r>
          </w:p>
        </w:tc>
        <w:tc>
          <w:tcPr>
            <w:tcW w:w="76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0415B9" w:rsidRPr="0060731B" w:rsidRDefault="000415B9" w:rsidP="0060731B">
            <w:pPr>
              <w:spacing w:after="0" w:line="360" w:lineRule="auto"/>
              <w:rPr>
                <w:rFonts w:ascii="Times New Roman" w:eastAsia="Times New Roman" w:hAnsi="Times New Roman" w:cs="Times New Roman"/>
                <w:sz w:val="26"/>
                <w:szCs w:val="26"/>
              </w:rPr>
            </w:pPr>
            <w:r w:rsidRPr="0060731B">
              <w:rPr>
                <w:rFonts w:ascii="Times New Roman" w:eastAsia="Times New Roman" w:hAnsi="Times New Roman" w:cs="Times New Roman"/>
                <w:sz w:val="26"/>
                <w:szCs w:val="26"/>
              </w:rPr>
              <w:t>Product Backlog</w:t>
            </w:r>
          </w:p>
        </w:tc>
      </w:tr>
      <w:tr w:rsidR="000415B9" w:rsidRPr="0060731B" w:rsidTr="000C7DB5">
        <w:trPr>
          <w:trHeight w:val="480"/>
          <w:jc w:val="center"/>
        </w:trPr>
        <w:tc>
          <w:tcPr>
            <w:tcW w:w="1695"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0415B9" w:rsidRPr="0060731B" w:rsidRDefault="000415B9" w:rsidP="0060731B">
            <w:pPr>
              <w:spacing w:after="0" w:line="360" w:lineRule="auto"/>
              <w:jc w:val="center"/>
              <w:rPr>
                <w:rFonts w:ascii="Times New Roman" w:eastAsia="Times New Roman" w:hAnsi="Times New Roman" w:cs="Times New Roman"/>
                <w:sz w:val="26"/>
                <w:szCs w:val="26"/>
              </w:rPr>
            </w:pPr>
            <w:r w:rsidRPr="0060731B">
              <w:rPr>
                <w:rFonts w:ascii="Times New Roman" w:eastAsia="Times New Roman" w:hAnsi="Times New Roman" w:cs="Times New Roman"/>
                <w:sz w:val="26"/>
                <w:szCs w:val="26"/>
              </w:rPr>
              <w:t>H</w:t>
            </w:r>
          </w:p>
        </w:tc>
        <w:tc>
          <w:tcPr>
            <w:tcW w:w="763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rsidR="000415B9" w:rsidRPr="0060731B" w:rsidRDefault="000415B9" w:rsidP="0060731B">
            <w:pPr>
              <w:spacing w:after="0" w:line="360" w:lineRule="auto"/>
              <w:rPr>
                <w:rFonts w:ascii="Times New Roman" w:eastAsia="Times New Roman" w:hAnsi="Times New Roman" w:cs="Times New Roman"/>
                <w:sz w:val="26"/>
                <w:szCs w:val="26"/>
              </w:rPr>
            </w:pPr>
            <w:r w:rsidRPr="0060731B">
              <w:rPr>
                <w:rFonts w:ascii="Times New Roman" w:eastAsia="Times New Roman" w:hAnsi="Times New Roman" w:cs="Times New Roman"/>
                <w:sz w:val="26"/>
                <w:szCs w:val="26"/>
              </w:rPr>
              <w:t>Priority Level - High</w:t>
            </w:r>
            <w:r w:rsidRPr="0060731B">
              <w:rPr>
                <w:rFonts w:ascii="Times New Roman" w:hAnsi="Times New Roman" w:cs="Times New Roman"/>
                <w:sz w:val="26"/>
                <w:szCs w:val="26"/>
              </w:rPr>
              <w:t xml:space="preserve"> </w:t>
            </w:r>
            <w:r w:rsidRPr="0060731B">
              <w:rPr>
                <w:rFonts w:ascii="Times New Roman" w:eastAsia="Times New Roman" w:hAnsi="Times New Roman" w:cs="Times New Roman"/>
                <w:sz w:val="26"/>
                <w:szCs w:val="26"/>
              </w:rPr>
              <w:t>- Mức độ ưu tiên - Cao</w:t>
            </w:r>
          </w:p>
        </w:tc>
      </w:tr>
      <w:tr w:rsidR="000415B9" w:rsidRPr="0060731B" w:rsidTr="000C7DB5">
        <w:trPr>
          <w:trHeight w:val="480"/>
          <w:jc w:val="center"/>
        </w:trPr>
        <w:tc>
          <w:tcPr>
            <w:tcW w:w="169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15B9" w:rsidRPr="0060731B" w:rsidRDefault="000415B9" w:rsidP="0060731B">
            <w:pPr>
              <w:spacing w:after="0" w:line="360" w:lineRule="auto"/>
              <w:jc w:val="center"/>
              <w:rPr>
                <w:rFonts w:ascii="Times New Roman" w:eastAsia="Times New Roman" w:hAnsi="Times New Roman" w:cs="Times New Roman"/>
                <w:sz w:val="26"/>
                <w:szCs w:val="26"/>
              </w:rPr>
            </w:pPr>
            <w:r w:rsidRPr="0060731B">
              <w:rPr>
                <w:rFonts w:ascii="Times New Roman" w:eastAsia="Times New Roman" w:hAnsi="Times New Roman" w:cs="Times New Roman"/>
                <w:sz w:val="26"/>
                <w:szCs w:val="26"/>
              </w:rPr>
              <w:t>M</w:t>
            </w:r>
          </w:p>
        </w:tc>
        <w:tc>
          <w:tcPr>
            <w:tcW w:w="76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0415B9" w:rsidRPr="0060731B" w:rsidRDefault="000415B9" w:rsidP="0060731B">
            <w:pPr>
              <w:spacing w:after="0" w:line="360" w:lineRule="auto"/>
              <w:rPr>
                <w:rFonts w:ascii="Times New Roman" w:eastAsia="Times New Roman" w:hAnsi="Times New Roman" w:cs="Times New Roman"/>
                <w:sz w:val="26"/>
                <w:szCs w:val="26"/>
              </w:rPr>
            </w:pPr>
            <w:r w:rsidRPr="0060731B">
              <w:rPr>
                <w:rFonts w:ascii="Times New Roman" w:eastAsia="Times New Roman" w:hAnsi="Times New Roman" w:cs="Times New Roman"/>
                <w:sz w:val="26"/>
                <w:szCs w:val="26"/>
              </w:rPr>
              <w:t>Priority Level - Medium - Mức độ ưu tiên - Trung bình</w:t>
            </w:r>
          </w:p>
        </w:tc>
      </w:tr>
      <w:tr w:rsidR="000415B9" w:rsidRPr="0060731B" w:rsidTr="000C7DB5">
        <w:trPr>
          <w:trHeight w:val="480"/>
          <w:jc w:val="center"/>
        </w:trPr>
        <w:tc>
          <w:tcPr>
            <w:tcW w:w="1695"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0415B9" w:rsidRPr="0060731B" w:rsidRDefault="000415B9" w:rsidP="0060731B">
            <w:pPr>
              <w:spacing w:after="0" w:line="360" w:lineRule="auto"/>
              <w:jc w:val="center"/>
              <w:rPr>
                <w:rFonts w:ascii="Times New Roman" w:eastAsia="Times New Roman" w:hAnsi="Times New Roman" w:cs="Times New Roman"/>
                <w:sz w:val="26"/>
                <w:szCs w:val="26"/>
              </w:rPr>
            </w:pPr>
            <w:r w:rsidRPr="0060731B">
              <w:rPr>
                <w:rFonts w:ascii="Times New Roman" w:eastAsia="Times New Roman" w:hAnsi="Times New Roman" w:cs="Times New Roman"/>
                <w:sz w:val="26"/>
                <w:szCs w:val="26"/>
              </w:rPr>
              <w:t>L</w:t>
            </w:r>
          </w:p>
        </w:tc>
        <w:tc>
          <w:tcPr>
            <w:tcW w:w="763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rsidR="000415B9" w:rsidRPr="0060731B" w:rsidRDefault="000415B9" w:rsidP="0060731B">
            <w:pPr>
              <w:spacing w:after="0" w:line="360" w:lineRule="auto"/>
              <w:rPr>
                <w:rFonts w:ascii="Times New Roman" w:eastAsia="Times New Roman" w:hAnsi="Times New Roman" w:cs="Times New Roman"/>
                <w:sz w:val="26"/>
                <w:szCs w:val="26"/>
              </w:rPr>
            </w:pPr>
            <w:r w:rsidRPr="0060731B">
              <w:rPr>
                <w:rFonts w:ascii="Times New Roman" w:eastAsia="Times New Roman" w:hAnsi="Times New Roman" w:cs="Times New Roman"/>
                <w:sz w:val="26"/>
                <w:szCs w:val="26"/>
              </w:rPr>
              <w:t xml:space="preserve">Priority Level - Low </w:t>
            </w:r>
            <w:r w:rsidRPr="0060731B">
              <w:rPr>
                <w:rFonts w:ascii="Times New Roman" w:hAnsi="Times New Roman" w:cs="Times New Roman"/>
                <w:sz w:val="26"/>
                <w:szCs w:val="26"/>
              </w:rPr>
              <w:t xml:space="preserve">- </w:t>
            </w:r>
            <w:r w:rsidRPr="0060731B">
              <w:rPr>
                <w:rFonts w:ascii="Times New Roman" w:eastAsia="Times New Roman" w:hAnsi="Times New Roman" w:cs="Times New Roman"/>
                <w:sz w:val="26"/>
                <w:szCs w:val="26"/>
              </w:rPr>
              <w:t>Mức độ ưu tiên - Thấp</w:t>
            </w:r>
          </w:p>
        </w:tc>
      </w:tr>
    </w:tbl>
    <w:p w:rsidR="000415B9" w:rsidRPr="0060731B" w:rsidRDefault="000415B9" w:rsidP="0060731B">
      <w:pPr>
        <w:spacing w:after="0" w:line="360" w:lineRule="auto"/>
        <w:rPr>
          <w:rFonts w:ascii="Times New Roman" w:hAnsi="Times New Roman" w:cs="Times New Roman"/>
          <w:sz w:val="26"/>
          <w:szCs w:val="26"/>
        </w:rPr>
      </w:pPr>
      <w:r w:rsidRPr="0060731B">
        <w:rPr>
          <w:rFonts w:ascii="Times New Roman" w:eastAsia="Times New Roman" w:hAnsi="Times New Roman" w:cs="Times New Roman"/>
          <w:sz w:val="26"/>
          <w:szCs w:val="26"/>
        </w:rPr>
        <w:t xml:space="preserve"> </w:t>
      </w:r>
    </w:p>
    <w:p w:rsidR="000415B9" w:rsidRPr="0060731B" w:rsidRDefault="000415B9" w:rsidP="0060731B">
      <w:pPr>
        <w:pStyle w:val="Heading1"/>
        <w:widowControl w:val="0"/>
        <w:numPr>
          <w:ilvl w:val="0"/>
          <w:numId w:val="6"/>
        </w:numPr>
        <w:pBdr>
          <w:top w:val="nil"/>
          <w:left w:val="nil"/>
          <w:bottom w:val="nil"/>
          <w:right w:val="nil"/>
          <w:between w:val="nil"/>
        </w:pBdr>
        <w:spacing w:before="0" w:after="0" w:line="360" w:lineRule="auto"/>
        <w:jc w:val="both"/>
        <w:rPr>
          <w:rFonts w:ascii="Times New Roman" w:eastAsia="Open Sans" w:hAnsi="Times New Roman" w:cs="Times New Roman"/>
          <w:sz w:val="26"/>
          <w:szCs w:val="26"/>
        </w:rPr>
      </w:pPr>
      <w:bookmarkStart w:id="8" w:name="_heading=h.17dp8vu" w:colFirst="0" w:colLast="0"/>
      <w:bookmarkEnd w:id="8"/>
      <w:r w:rsidRPr="0060731B">
        <w:rPr>
          <w:rFonts w:ascii="Times New Roman" w:eastAsia="Open Sans" w:hAnsi="Times New Roman" w:cs="Times New Roman"/>
          <w:sz w:val="26"/>
          <w:szCs w:val="26"/>
        </w:rPr>
        <w:t>PRODUCT BACKLOG</w:t>
      </w:r>
    </w:p>
    <w:p w:rsidR="000415B9" w:rsidRPr="0060731B" w:rsidRDefault="000415B9" w:rsidP="0060731B">
      <w:pPr>
        <w:pStyle w:val="Heading2"/>
        <w:keepNext w:val="0"/>
        <w:keepLines w:val="0"/>
        <w:numPr>
          <w:ilvl w:val="1"/>
          <w:numId w:val="6"/>
        </w:numPr>
        <w:spacing w:before="0" w:after="0" w:line="360" w:lineRule="auto"/>
        <w:ind w:left="810"/>
        <w:jc w:val="both"/>
        <w:rPr>
          <w:rFonts w:ascii="Times New Roman" w:hAnsi="Times New Roman" w:cs="Times New Roman"/>
          <w:sz w:val="26"/>
          <w:szCs w:val="26"/>
        </w:rPr>
      </w:pPr>
      <w:bookmarkStart w:id="9" w:name="_heading=h.3rdcrjn" w:colFirst="0" w:colLast="0"/>
      <w:bookmarkEnd w:id="9"/>
      <w:r w:rsidRPr="0060731B">
        <w:rPr>
          <w:rFonts w:ascii="Times New Roman" w:hAnsi="Times New Roman" w:cs="Times New Roman"/>
          <w:sz w:val="26"/>
          <w:szCs w:val="26"/>
        </w:rPr>
        <w:t>USER STORIES</w:t>
      </w:r>
    </w:p>
    <w:tbl>
      <w:tblPr>
        <w:tblW w:w="0" w:type="auto"/>
        <w:jc w:val="center"/>
        <w:tblCellMar>
          <w:top w:w="15" w:type="dxa"/>
          <w:left w:w="15" w:type="dxa"/>
          <w:bottom w:w="15" w:type="dxa"/>
          <w:right w:w="15" w:type="dxa"/>
        </w:tblCellMar>
        <w:tblLook w:val="04A0" w:firstRow="1" w:lastRow="0" w:firstColumn="1" w:lastColumn="0" w:noHBand="0" w:noVBand="1"/>
      </w:tblPr>
      <w:tblGrid>
        <w:gridCol w:w="752"/>
        <w:gridCol w:w="903"/>
        <w:gridCol w:w="2261"/>
        <w:gridCol w:w="4274"/>
        <w:gridCol w:w="961"/>
      </w:tblGrid>
      <w:tr w:rsidR="0060731B" w:rsidRPr="0060731B" w:rsidTr="000C7DB5">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rFonts w:eastAsia="Times New Roman"/>
                <w:sz w:val="26"/>
                <w:szCs w:val="26"/>
                <w:lang w:eastAsia="en-US"/>
              </w:rPr>
            </w:pPr>
            <w:bookmarkStart w:id="10" w:name="_heading=h.26in1rg" w:colFirst="0" w:colLast="0"/>
            <w:bookmarkEnd w:id="10"/>
            <w:r w:rsidRPr="0060731B">
              <w:rPr>
                <w:b/>
                <w:bCs/>
                <w:color w:val="FFFFFF"/>
                <w:sz w:val="26"/>
                <w:szCs w:val="26"/>
              </w:rPr>
              <w:t>ID</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b/>
                <w:bCs/>
                <w:color w:val="FFFFFF"/>
                <w:sz w:val="26"/>
                <w:szCs w:val="26"/>
              </w:rPr>
              <w:t>As a/an</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b/>
                <w:bCs/>
                <w:color w:val="FFFFFF"/>
                <w:sz w:val="26"/>
                <w:szCs w:val="26"/>
              </w:rPr>
              <w:t>I want to ...</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b/>
                <w:bCs/>
                <w:color w:val="FFFFFF"/>
                <w:sz w:val="26"/>
                <w:szCs w:val="26"/>
              </w:rPr>
              <w:t>so that ...</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b/>
                <w:bCs/>
                <w:color w:val="FFFFFF"/>
                <w:sz w:val="26"/>
                <w:szCs w:val="26"/>
              </w:rPr>
              <w:t>Priority</w:t>
            </w:r>
          </w:p>
        </w:tc>
      </w:tr>
      <w:tr w:rsidR="0060731B" w:rsidRPr="0060731B" w:rsidTr="000C7DB5">
        <w:trPr>
          <w:trHeight w:val="1817"/>
          <w:jc w:val="center"/>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lastRenderedPageBreak/>
              <w:t>LD01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Người dùng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Đăng ký</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Tôi muốn được đăng ký tài khoản và thông tin của tôi sẽ được lưu trữ trên hệ thống để dùng cho những lần đăng nhập sau này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M</w:t>
            </w:r>
          </w:p>
        </w:tc>
      </w:tr>
      <w:tr w:rsidR="0060731B" w:rsidRPr="0060731B" w:rsidTr="00F71132">
        <w:trPr>
          <w:trHeight w:val="1320"/>
          <w:jc w:val="center"/>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LD02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Người dùng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Đăng nhập</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Tôi có thể đăng nhập vào hệ thống. Từ đó tôi có thể thực hiện được các thao tác đặt chỗ, chat với quản trị viên và đánh giá trải nghiệm trên website.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H</w:t>
            </w:r>
          </w:p>
        </w:tc>
      </w:tr>
      <w:tr w:rsidR="0060731B" w:rsidRPr="0060731B" w:rsidTr="000C7DB5">
        <w:trPr>
          <w:trHeight w:val="1668"/>
          <w:jc w:val="center"/>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LD03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Người dùng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Đăng ký chỗ ngồi </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Tôi có thể chọn ngày, khung giờ rồi lựa chọn vị trí chỗ ngồi còn trống và xác nhận đặt chỗ ở trên giao diện Website.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H</w:t>
            </w:r>
          </w:p>
        </w:tc>
      </w:tr>
      <w:tr w:rsidR="0060731B" w:rsidRPr="0060731B" w:rsidTr="000C7DB5">
        <w:trPr>
          <w:trHeight w:val="2174"/>
          <w:jc w:val="center"/>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LD04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Người dùng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Tương tác qua Chatbox</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Tôi muốn nhắn tin trực tiếp với quản trị viên bằng công cụ chatbox.</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L</w:t>
            </w:r>
          </w:p>
        </w:tc>
      </w:tr>
      <w:tr w:rsidR="0060731B" w:rsidRPr="0060731B" w:rsidTr="00F71132">
        <w:trPr>
          <w:trHeight w:val="1599"/>
          <w:jc w:val="center"/>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LD05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Người dùng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Hủy chỗ ngồi đã đăng ký</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Tôi có thể hủy chỗ ngồi đã đăng ký vì lý do cá nhân.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H</w:t>
            </w:r>
          </w:p>
        </w:tc>
      </w:tr>
      <w:tr w:rsidR="0060731B" w:rsidRPr="0060731B" w:rsidTr="000C7DB5">
        <w:trPr>
          <w:trHeight w:val="2220"/>
          <w:jc w:val="center"/>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LD06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Người dùng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Check in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Tôi có thể sử dụng mã đơn đặt chỗ thành công trên website để nhận chỗ ngồi.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H</w:t>
            </w:r>
          </w:p>
        </w:tc>
      </w:tr>
      <w:tr w:rsidR="0060731B" w:rsidRPr="0060731B" w:rsidTr="000C7DB5">
        <w:trPr>
          <w:trHeight w:val="1733"/>
          <w:jc w:val="center"/>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LD07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Người dùng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Check out </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Sau khi hoàn thành giờ học tại thư viện tôi sẽ nhận được thông báo kết thúc giờ tự học và rời khỏi thư viện.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M</w:t>
            </w:r>
          </w:p>
        </w:tc>
      </w:tr>
      <w:tr w:rsidR="0060731B" w:rsidRPr="0060731B" w:rsidTr="000C7DB5">
        <w:trPr>
          <w:trHeight w:val="1388"/>
          <w:jc w:val="center"/>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lastRenderedPageBreak/>
              <w:t>LD08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Người dùng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Đánh giá trải nghiệm</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Tôi có thể chia sẻ công khai mức độ hài lòng sau khi trải nghiệm dịch vụ đặt trước chỗ ngồi trên giao diện website. </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L</w:t>
            </w:r>
          </w:p>
        </w:tc>
      </w:tr>
      <w:tr w:rsidR="0060731B" w:rsidRPr="0060731B" w:rsidTr="000C7DB5">
        <w:trPr>
          <w:trHeight w:val="1545"/>
          <w:jc w:val="center"/>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LD09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Người dùng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Đăng xuất </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Tôi có thể đăng xuất khỏi website sau khi hoàn tất các thao tác đặt trước chỗ ngồi, chat với quản trị viên và đánh giá trải nghiệm.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L</w:t>
            </w:r>
          </w:p>
        </w:tc>
      </w:tr>
      <w:tr w:rsidR="0060731B" w:rsidRPr="0060731B" w:rsidTr="000C7DB5">
        <w:trPr>
          <w:trHeight w:val="1411"/>
          <w:jc w:val="center"/>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LD10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Quản trị viên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Quản lý đơn đặt chỗ ngồi</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Tôi sẽ nhận được thông báo khi có người đăng ký và thông tin về đơn đặt chỗ ngồi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H</w:t>
            </w:r>
          </w:p>
        </w:tc>
      </w:tr>
      <w:tr w:rsidR="0060731B" w:rsidRPr="0060731B" w:rsidTr="0060731B">
        <w:trPr>
          <w:trHeight w:val="1571"/>
          <w:jc w:val="center"/>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LD11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Quản trị viên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Kiểm tra check in.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Tôi sẽ đối chiếu mã đơn của người dùng với mã đơn đã đăng ký trên website.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H</w:t>
            </w:r>
          </w:p>
        </w:tc>
      </w:tr>
      <w:tr w:rsidR="0060731B" w:rsidRPr="0060731B" w:rsidTr="000C7DB5">
        <w:trPr>
          <w:trHeight w:val="1370"/>
          <w:jc w:val="center"/>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LD12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Quản trị viên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rPr>
                <w:sz w:val="26"/>
                <w:szCs w:val="26"/>
              </w:rPr>
            </w:pPr>
            <w:r w:rsidRPr="0060731B">
              <w:rPr>
                <w:color w:val="000000"/>
                <w:sz w:val="26"/>
                <w:szCs w:val="26"/>
              </w:rPr>
              <w:t>Kiểm tra check out.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Tôi sẽ nhận được thông báo đơn đặt đã hoàn thành và tiến hành cập nhật tình trạng chỗ ngồi.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M</w:t>
            </w:r>
          </w:p>
        </w:tc>
      </w:tr>
      <w:tr w:rsidR="0060731B" w:rsidRPr="0060731B" w:rsidTr="000C7DB5">
        <w:trPr>
          <w:trHeight w:val="1259"/>
          <w:jc w:val="center"/>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LD13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Quản trị viên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Quản lý bài viết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Tôi có thể tạo bài viết, thông báo trên website những thông tin quan trọng như ngày nghỉ, sự kiện.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M</w:t>
            </w:r>
          </w:p>
        </w:tc>
      </w:tr>
      <w:tr w:rsidR="0060731B" w:rsidRPr="0060731B" w:rsidTr="00F71132">
        <w:trPr>
          <w:trHeight w:val="520"/>
          <w:jc w:val="center"/>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LD14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Quản trị viên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Nhận đánh giá từ khách hàng</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Tôi nhận được thông báo đánh giá từ người dùng về trải nghiệm dịch vụ trên website và có thể phản hồi lại những đánh giá đó.</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L</w:t>
            </w:r>
          </w:p>
        </w:tc>
      </w:tr>
      <w:tr w:rsidR="0060731B" w:rsidRPr="0060731B" w:rsidTr="00F71132">
        <w:trPr>
          <w:trHeight w:val="520"/>
          <w:jc w:val="center"/>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0731B" w:rsidRPr="0060731B" w:rsidRDefault="0060731B" w:rsidP="0060731B">
            <w:pPr>
              <w:pStyle w:val="NormalWeb"/>
              <w:spacing w:beforeAutospacing="0" w:afterAutospacing="0" w:line="360" w:lineRule="auto"/>
              <w:jc w:val="center"/>
              <w:rPr>
                <w:rFonts w:eastAsia="Times New Roman"/>
                <w:sz w:val="26"/>
                <w:szCs w:val="26"/>
                <w:lang w:eastAsia="en-US"/>
              </w:rPr>
            </w:pPr>
            <w:r w:rsidRPr="0060731B">
              <w:rPr>
                <w:color w:val="000000"/>
                <w:sz w:val="26"/>
                <w:szCs w:val="26"/>
              </w:rPr>
              <w:t>LD15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Quản trị viên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60731B" w:rsidRPr="0060731B" w:rsidRDefault="0060731B" w:rsidP="0060731B">
            <w:pPr>
              <w:pStyle w:val="NormalWeb"/>
              <w:spacing w:beforeAutospacing="0" w:afterAutospacing="0" w:line="360" w:lineRule="auto"/>
              <w:rPr>
                <w:sz w:val="26"/>
                <w:szCs w:val="26"/>
              </w:rPr>
            </w:pPr>
            <w:r w:rsidRPr="0060731B">
              <w:rPr>
                <w:color w:val="000000"/>
                <w:sz w:val="26"/>
                <w:szCs w:val="26"/>
              </w:rPr>
              <w:t>Phản  hồi  chatbox</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Tôi có thể tương tác với người dùng và giải đáp thắc mắc bằng tính năng hỗ trợ là chatbox.</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M</w:t>
            </w:r>
          </w:p>
        </w:tc>
      </w:tr>
    </w:tbl>
    <w:p w:rsidR="000415B9" w:rsidRPr="0060731B" w:rsidRDefault="000415B9" w:rsidP="0060731B">
      <w:pPr>
        <w:spacing w:after="0" w:line="360" w:lineRule="auto"/>
        <w:rPr>
          <w:rFonts w:ascii="Times New Roman" w:hAnsi="Times New Roman" w:cs="Times New Roman"/>
          <w:sz w:val="26"/>
          <w:szCs w:val="26"/>
        </w:rPr>
      </w:pPr>
    </w:p>
    <w:p w:rsidR="000415B9" w:rsidRPr="0060731B" w:rsidRDefault="000415B9" w:rsidP="0060731B">
      <w:pPr>
        <w:pStyle w:val="Heading2"/>
        <w:keepNext w:val="0"/>
        <w:keepLines w:val="0"/>
        <w:numPr>
          <w:ilvl w:val="1"/>
          <w:numId w:val="6"/>
        </w:numPr>
        <w:spacing w:before="0" w:after="0" w:line="360" w:lineRule="auto"/>
        <w:ind w:left="810"/>
        <w:jc w:val="both"/>
        <w:rPr>
          <w:rFonts w:ascii="Times New Roman" w:hAnsi="Times New Roman" w:cs="Times New Roman"/>
          <w:sz w:val="26"/>
          <w:szCs w:val="26"/>
        </w:rPr>
      </w:pPr>
      <w:r w:rsidRPr="0060731B">
        <w:rPr>
          <w:rFonts w:ascii="Times New Roman" w:hAnsi="Times New Roman" w:cs="Times New Roman"/>
          <w:sz w:val="26"/>
          <w:szCs w:val="26"/>
        </w:rPr>
        <w:t>FEATURE DESCRIPTION</w:t>
      </w:r>
    </w:p>
    <w:p w:rsidR="000415B9" w:rsidRPr="0060731B" w:rsidRDefault="000415B9" w:rsidP="0060731B">
      <w:pPr>
        <w:spacing w:after="0" w:line="360" w:lineRule="auto"/>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687"/>
        <w:gridCol w:w="1984"/>
        <w:gridCol w:w="5519"/>
        <w:gridCol w:w="961"/>
      </w:tblGrid>
      <w:tr w:rsidR="000C7DB5" w:rsidRPr="0060731B" w:rsidTr="000C7DB5">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hideMark/>
          </w:tcPr>
          <w:p w:rsidR="000C7DB5" w:rsidRPr="0060731B" w:rsidRDefault="000C7DB5" w:rsidP="0060731B">
            <w:pPr>
              <w:spacing w:after="0" w:line="360" w:lineRule="auto"/>
              <w:jc w:val="center"/>
              <w:rPr>
                <w:rFonts w:ascii="Times New Roman" w:eastAsia="Times New Roman" w:hAnsi="Times New Roman" w:cs="Times New Roman"/>
                <w:sz w:val="26"/>
                <w:szCs w:val="26"/>
                <w:lang w:eastAsia="en-US"/>
              </w:rPr>
            </w:pPr>
            <w:r w:rsidRPr="0060731B">
              <w:rPr>
                <w:rFonts w:ascii="Times New Roman" w:eastAsia="Times New Roman" w:hAnsi="Times New Roman" w:cs="Times New Roman"/>
                <w:b/>
                <w:bCs/>
                <w:color w:val="FFFFFF"/>
                <w:sz w:val="26"/>
                <w:szCs w:val="26"/>
                <w:lang w:eastAsia="en-US"/>
              </w:rPr>
              <w:t>ID</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hideMark/>
          </w:tcPr>
          <w:p w:rsidR="000C7DB5" w:rsidRPr="0060731B" w:rsidRDefault="000C7DB5" w:rsidP="0060731B">
            <w:pPr>
              <w:spacing w:after="0" w:line="360" w:lineRule="auto"/>
              <w:jc w:val="center"/>
              <w:rPr>
                <w:rFonts w:ascii="Times New Roman" w:eastAsia="Times New Roman" w:hAnsi="Times New Roman" w:cs="Times New Roman"/>
                <w:sz w:val="26"/>
                <w:szCs w:val="26"/>
                <w:lang w:eastAsia="en-US"/>
              </w:rPr>
            </w:pPr>
            <w:r w:rsidRPr="0060731B">
              <w:rPr>
                <w:rFonts w:ascii="Times New Roman" w:eastAsia="Times New Roman" w:hAnsi="Times New Roman" w:cs="Times New Roman"/>
                <w:b/>
                <w:bCs/>
                <w:color w:val="FFFFFF"/>
                <w:sz w:val="26"/>
                <w:szCs w:val="26"/>
                <w:lang w:eastAsia="en-US"/>
              </w:rPr>
              <w:t>Feature Name</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hideMark/>
          </w:tcPr>
          <w:p w:rsidR="000C7DB5" w:rsidRPr="0060731B" w:rsidRDefault="000C7DB5" w:rsidP="0060731B">
            <w:pPr>
              <w:spacing w:after="0" w:line="360" w:lineRule="auto"/>
              <w:jc w:val="center"/>
              <w:rPr>
                <w:rFonts w:ascii="Times New Roman" w:eastAsia="Times New Roman" w:hAnsi="Times New Roman" w:cs="Times New Roman"/>
                <w:sz w:val="26"/>
                <w:szCs w:val="26"/>
                <w:lang w:eastAsia="en-US"/>
              </w:rPr>
            </w:pPr>
            <w:r w:rsidRPr="0060731B">
              <w:rPr>
                <w:rFonts w:ascii="Times New Roman" w:eastAsia="Times New Roman" w:hAnsi="Times New Roman" w:cs="Times New Roman"/>
                <w:b/>
                <w:bCs/>
                <w:color w:val="FFFFFF"/>
                <w:sz w:val="26"/>
                <w:szCs w:val="26"/>
                <w:lang w:eastAsia="en-US"/>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hideMark/>
          </w:tcPr>
          <w:p w:rsidR="000C7DB5" w:rsidRPr="0060731B" w:rsidRDefault="000C7DB5" w:rsidP="0060731B">
            <w:pPr>
              <w:spacing w:after="0" w:line="360" w:lineRule="auto"/>
              <w:jc w:val="center"/>
              <w:rPr>
                <w:rFonts w:ascii="Times New Roman" w:eastAsia="Times New Roman" w:hAnsi="Times New Roman" w:cs="Times New Roman"/>
                <w:sz w:val="26"/>
                <w:szCs w:val="26"/>
                <w:lang w:eastAsia="en-US"/>
              </w:rPr>
            </w:pPr>
            <w:r w:rsidRPr="0060731B">
              <w:rPr>
                <w:rFonts w:ascii="Times New Roman" w:eastAsia="Times New Roman" w:hAnsi="Times New Roman" w:cs="Times New Roman"/>
                <w:b/>
                <w:bCs/>
                <w:color w:val="FFFFFF"/>
                <w:sz w:val="26"/>
                <w:szCs w:val="26"/>
                <w:lang w:eastAsia="en-US"/>
              </w:rPr>
              <w:t>Priority</w:t>
            </w:r>
          </w:p>
        </w:tc>
      </w:tr>
      <w:tr w:rsidR="0060731B" w:rsidRPr="0060731B" w:rsidTr="000C7DB5">
        <w:trPr>
          <w:trHeight w:val="106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rFonts w:eastAsia="Times New Roman"/>
                <w:sz w:val="26"/>
                <w:szCs w:val="26"/>
                <w:lang w:eastAsia="en-US"/>
              </w:rPr>
            </w:pPr>
            <w:r w:rsidRPr="0060731B">
              <w:rPr>
                <w:color w:val="000000"/>
                <w:sz w:val="26"/>
                <w:szCs w:val="26"/>
              </w:rPr>
              <w:t>LD01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Hiển thị form đăng ký</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Hiển thị khung điền thông tin cá nhân, ID thẻ thành viên và password cho người dùng.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M</w:t>
            </w:r>
          </w:p>
        </w:tc>
      </w:tr>
      <w:tr w:rsidR="0060731B" w:rsidRPr="0060731B" w:rsidTr="000C7DB5">
        <w:trPr>
          <w:trHeight w:val="106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LD02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Hiển thị form đăng nhập</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Hiển thị khung điền ID và Password để người dùng đăng nhập vào website.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H</w:t>
            </w:r>
          </w:p>
        </w:tc>
      </w:tr>
      <w:tr w:rsidR="0060731B" w:rsidRPr="0060731B" w:rsidTr="000C7DB5">
        <w:trPr>
          <w:trHeight w:val="106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LD03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Khung  đăng ký chỗ ngồi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Hiển thị thông tin ngày, giờ và sơ đồ mô phỏng trạng thái, vị trí của ghế. Tiếp đó là hiển thị xác nhận đặt chỗ</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H</w:t>
            </w:r>
          </w:p>
        </w:tc>
      </w:tr>
      <w:tr w:rsidR="0060731B" w:rsidRPr="0060731B" w:rsidTr="000C7DB5">
        <w:trPr>
          <w:trHeight w:val="106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LD04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Hiển thị khung chatbox</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Hiển thị biểu tượng chatbox ở góc màn hình. Gửi lời chào và ngỏ ý muốn giải đáp thắc mắc đến người dùng.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L</w:t>
            </w:r>
          </w:p>
        </w:tc>
      </w:tr>
      <w:tr w:rsidR="0060731B" w:rsidRPr="0060731B" w:rsidTr="000C7DB5">
        <w:trPr>
          <w:trHeight w:val="106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LD05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Hiển thị form hủy đơn đặt chỗ ngồi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Hiển thị nút xác nhận hủy vị trí chỗ ngồi đã đăng ký.</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H</w:t>
            </w:r>
          </w:p>
        </w:tc>
      </w:tr>
      <w:tr w:rsidR="0060731B" w:rsidRPr="0060731B" w:rsidTr="000C7DB5">
        <w:trPr>
          <w:trHeight w:val="106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LD06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Check-in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Hiển thị thông báo đã đến giờ và lời mời check in đúng giờ. Đính kèm mã đơn cho người dùng nhằm xác nhận thông tin khi đến thư viện.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H</w:t>
            </w:r>
          </w:p>
        </w:tc>
      </w:tr>
      <w:tr w:rsidR="0060731B" w:rsidRPr="0060731B" w:rsidTr="000C7DB5">
        <w:trPr>
          <w:trHeight w:val="106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LD07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Check-out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Hiển thị thông báo đã hết giờ đăng ký tự học và lời ngỏ yêu cầu rời khỏi vị trí chỗ ngồi hiện tại.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M</w:t>
            </w:r>
          </w:p>
        </w:tc>
      </w:tr>
      <w:tr w:rsidR="0060731B" w:rsidRPr="0060731B" w:rsidTr="000C7DB5">
        <w:trPr>
          <w:trHeight w:val="106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LD08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Khung đánh giá của người dùng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Hiển thị mức độ hài lòng bằng hình thức chấm điểm số lượng sao.Và khung trắng cho phép người dùng nhập văn bản chia sẻ cảm nhận sau khi sử dụng dịch vụ đặt trước chỗ ngồi.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L</w:t>
            </w:r>
          </w:p>
        </w:tc>
      </w:tr>
      <w:tr w:rsidR="0060731B" w:rsidRPr="0060731B" w:rsidTr="000C7DB5">
        <w:trPr>
          <w:trHeight w:val="106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LD09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Đăng xuất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Hiển thị thông báo xác nhận đăng xuất dành cho người dùng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L</w:t>
            </w:r>
          </w:p>
        </w:tc>
      </w:tr>
      <w:tr w:rsidR="0060731B" w:rsidRPr="0060731B" w:rsidTr="000C7DB5">
        <w:trPr>
          <w:trHeight w:val="96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lastRenderedPageBreak/>
              <w:t>LD10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Quản lý thông tin đơn đặt chỗ</w:t>
            </w:r>
          </w:p>
          <w:p w:rsidR="0060731B" w:rsidRPr="0060731B" w:rsidRDefault="0060731B" w:rsidP="0060731B">
            <w:pPr>
              <w:spacing w:after="0" w:line="360" w:lineRule="auto"/>
              <w:rPr>
                <w:rFonts w:ascii="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Liệt kê và sắp xếp danh sách, trạng thái đơn đặt mà website đã xác nhận theo từng ngày, từng tuần.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H</w:t>
            </w:r>
          </w:p>
        </w:tc>
      </w:tr>
      <w:tr w:rsidR="0060731B" w:rsidRPr="0060731B" w:rsidTr="000C7DB5">
        <w:trPr>
          <w:trHeight w:val="106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LD11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Kiểm tra Check- </w:t>
            </w:r>
          </w:p>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in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ind w:left="142"/>
              <w:jc w:val="both"/>
              <w:rPr>
                <w:sz w:val="26"/>
                <w:szCs w:val="26"/>
              </w:rPr>
            </w:pPr>
            <w:r w:rsidRPr="0060731B">
              <w:rPr>
                <w:color w:val="000000"/>
                <w:sz w:val="26"/>
                <w:szCs w:val="26"/>
              </w:rPr>
              <w:t>Hiển thị nút xác nhận thông tin mã đơn người dùng đúng với mã đơn đã đăng ký trên website.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H</w:t>
            </w:r>
          </w:p>
        </w:tc>
      </w:tr>
      <w:tr w:rsidR="0060731B" w:rsidRPr="0060731B" w:rsidTr="000C7DB5">
        <w:trPr>
          <w:trHeight w:val="106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LD12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Kiểm tra Check out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Hiển thị thông báo mã số đơn đặt đã hoàn thành đến quản trị viên.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M</w:t>
            </w:r>
          </w:p>
        </w:tc>
      </w:tr>
      <w:tr w:rsidR="0060731B" w:rsidRPr="0060731B" w:rsidTr="000C7DB5">
        <w:trPr>
          <w:trHeight w:val="106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LD13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Quản lý bài viết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Hiển thị khung tạo bài và đăng bài viết, hiển thị ngày giờ, người đăng, trạng thái bài đăng.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M</w:t>
            </w:r>
          </w:p>
        </w:tc>
      </w:tr>
      <w:tr w:rsidR="0060731B" w:rsidRPr="0060731B" w:rsidTr="000C7DB5">
        <w:trPr>
          <w:trHeight w:val="106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LD14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Báo cáo đánh giá của khách hàng</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Hiển thị toàn bộ đánh giá cảm nhận của khách hàng và phân chia theo từng cấp độ.</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L</w:t>
            </w:r>
          </w:p>
        </w:tc>
      </w:tr>
      <w:tr w:rsidR="0060731B" w:rsidRPr="0060731B" w:rsidTr="000C7DB5">
        <w:trPr>
          <w:trHeight w:val="106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LD15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Phản hồi Chatbox</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both"/>
              <w:rPr>
                <w:sz w:val="26"/>
                <w:szCs w:val="26"/>
              </w:rPr>
            </w:pPr>
            <w:r w:rsidRPr="0060731B">
              <w:rPr>
                <w:color w:val="000000"/>
                <w:sz w:val="26"/>
                <w:szCs w:val="26"/>
              </w:rPr>
              <w:t>Hiển thị khung chat có chứa tất cả các tin nhắn của người dùng để quản trị viên có thể phản hồi và hỗ trợ kịp thời.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60731B" w:rsidRPr="0060731B" w:rsidRDefault="0060731B" w:rsidP="0060731B">
            <w:pPr>
              <w:pStyle w:val="NormalWeb"/>
              <w:spacing w:beforeAutospacing="0" w:afterAutospacing="0" w:line="360" w:lineRule="auto"/>
              <w:jc w:val="center"/>
              <w:rPr>
                <w:sz w:val="26"/>
                <w:szCs w:val="26"/>
              </w:rPr>
            </w:pPr>
            <w:r w:rsidRPr="0060731B">
              <w:rPr>
                <w:color w:val="000000"/>
                <w:sz w:val="26"/>
                <w:szCs w:val="26"/>
              </w:rPr>
              <w:t>M</w:t>
            </w:r>
          </w:p>
        </w:tc>
      </w:tr>
    </w:tbl>
    <w:p w:rsidR="000415B9" w:rsidRPr="0060731B" w:rsidRDefault="000415B9" w:rsidP="0060731B">
      <w:pPr>
        <w:spacing w:after="0" w:line="360" w:lineRule="auto"/>
        <w:rPr>
          <w:rFonts w:ascii="Times New Roman" w:hAnsi="Times New Roman" w:cs="Times New Roman"/>
          <w:sz w:val="26"/>
          <w:szCs w:val="26"/>
        </w:rPr>
      </w:pPr>
    </w:p>
    <w:p w:rsidR="009E05C1" w:rsidRPr="0060731B" w:rsidRDefault="009E05C1" w:rsidP="0060731B">
      <w:pPr>
        <w:spacing w:after="0" w:line="360" w:lineRule="auto"/>
        <w:jc w:val="both"/>
        <w:rPr>
          <w:rFonts w:ascii="Times New Roman" w:eastAsia="Arial" w:hAnsi="Times New Roman" w:cs="Times New Roman"/>
          <w:sz w:val="26"/>
          <w:szCs w:val="26"/>
        </w:rPr>
      </w:pPr>
    </w:p>
    <w:p w:rsidR="009E05C1" w:rsidRPr="0060731B" w:rsidRDefault="009E05C1" w:rsidP="0060731B">
      <w:pPr>
        <w:spacing w:after="0" w:line="360" w:lineRule="auto"/>
        <w:jc w:val="both"/>
        <w:rPr>
          <w:rFonts w:ascii="Times New Roman" w:eastAsia="Arial" w:hAnsi="Times New Roman" w:cs="Times New Roman"/>
          <w:sz w:val="26"/>
          <w:szCs w:val="26"/>
        </w:rPr>
      </w:pPr>
    </w:p>
    <w:sectPr w:rsidR="009E05C1" w:rsidRPr="0060731B" w:rsidSect="0060731B">
      <w:footerReference w:type="default" r:id="rId11"/>
      <w:pgSz w:w="11906" w:h="16838"/>
      <w:pgMar w:top="1134" w:right="1134" w:bottom="1134" w:left="1701" w:header="720" w:footer="720" w:gutter="0"/>
      <w:pgBorders w:display="firstPage">
        <w:top w:val="single" w:sz="24" w:space="1" w:color="002060"/>
        <w:left w:val="single" w:sz="24" w:space="4" w:color="002060"/>
        <w:bottom w:val="single" w:sz="24" w:space="1" w:color="002060"/>
        <w:right w:val="single" w:sz="24" w:space="4" w:color="002060"/>
      </w:pgBorders>
      <w:pgNumType w:start="1"/>
      <w:cols w:space="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2A4" w:rsidRDefault="001742A4">
      <w:pPr>
        <w:spacing w:line="240" w:lineRule="auto"/>
      </w:pPr>
      <w:r>
        <w:separator/>
      </w:r>
    </w:p>
  </w:endnote>
  <w:endnote w:type="continuationSeparator" w:id="0">
    <w:p w:rsidR="001742A4" w:rsidRDefault="001742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altName w:val="Consolas"/>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47D" w:rsidRPr="00FF447D" w:rsidRDefault="00FF447D">
    <w:pPr>
      <w:tabs>
        <w:tab w:val="center" w:pos="4550"/>
        <w:tab w:val="left" w:pos="5818"/>
      </w:tabs>
      <w:ind w:right="260"/>
      <w:jc w:val="right"/>
      <w:rPr>
        <w:color w:val="222A35" w:themeColor="text2" w:themeShade="80"/>
        <w:sz w:val="24"/>
        <w:szCs w:val="24"/>
      </w:rPr>
    </w:pPr>
    <w:r w:rsidRPr="00FF447D">
      <w:rPr>
        <w:color w:val="8496B0" w:themeColor="text2" w:themeTint="99"/>
        <w:spacing w:val="60"/>
        <w:sz w:val="24"/>
        <w:szCs w:val="24"/>
      </w:rPr>
      <w:t>Page</w:t>
    </w:r>
    <w:r w:rsidRPr="00FF447D">
      <w:rPr>
        <w:color w:val="8496B0" w:themeColor="text2" w:themeTint="99"/>
        <w:sz w:val="24"/>
        <w:szCs w:val="24"/>
      </w:rPr>
      <w:t xml:space="preserve"> </w:t>
    </w:r>
    <w:r w:rsidRPr="00FF447D">
      <w:rPr>
        <w:color w:val="323E4F" w:themeColor="text2" w:themeShade="BF"/>
        <w:sz w:val="24"/>
        <w:szCs w:val="24"/>
      </w:rPr>
      <w:fldChar w:fldCharType="begin"/>
    </w:r>
    <w:r w:rsidRPr="00FF447D">
      <w:rPr>
        <w:color w:val="323E4F" w:themeColor="text2" w:themeShade="BF"/>
        <w:sz w:val="24"/>
        <w:szCs w:val="24"/>
      </w:rPr>
      <w:instrText xml:space="preserve"> PAGE   \* MERGEFORMAT </w:instrText>
    </w:r>
    <w:r w:rsidRPr="00FF447D">
      <w:rPr>
        <w:color w:val="323E4F" w:themeColor="text2" w:themeShade="BF"/>
        <w:sz w:val="24"/>
        <w:szCs w:val="24"/>
      </w:rPr>
      <w:fldChar w:fldCharType="separate"/>
    </w:r>
    <w:r w:rsidR="00941D42">
      <w:rPr>
        <w:noProof/>
        <w:color w:val="323E4F" w:themeColor="text2" w:themeShade="BF"/>
        <w:sz w:val="24"/>
        <w:szCs w:val="24"/>
      </w:rPr>
      <w:t>2</w:t>
    </w:r>
    <w:r w:rsidRPr="00FF447D">
      <w:rPr>
        <w:color w:val="323E4F" w:themeColor="text2" w:themeShade="BF"/>
        <w:sz w:val="24"/>
        <w:szCs w:val="24"/>
      </w:rPr>
      <w:fldChar w:fldCharType="end"/>
    </w:r>
    <w:r w:rsidRPr="00FF447D">
      <w:rPr>
        <w:color w:val="323E4F" w:themeColor="text2" w:themeShade="BF"/>
        <w:sz w:val="24"/>
        <w:szCs w:val="24"/>
      </w:rPr>
      <w:t xml:space="preserve"> | </w:t>
    </w:r>
    <w:r w:rsidRPr="00FF447D">
      <w:rPr>
        <w:color w:val="323E4F" w:themeColor="text2" w:themeShade="BF"/>
        <w:sz w:val="24"/>
        <w:szCs w:val="24"/>
      </w:rPr>
      <w:fldChar w:fldCharType="begin"/>
    </w:r>
    <w:r w:rsidRPr="00FF447D">
      <w:rPr>
        <w:color w:val="323E4F" w:themeColor="text2" w:themeShade="BF"/>
        <w:sz w:val="24"/>
        <w:szCs w:val="24"/>
      </w:rPr>
      <w:instrText xml:space="preserve"> NUMPAGES  \* Arabic  \* MERGEFORMAT </w:instrText>
    </w:r>
    <w:r w:rsidRPr="00FF447D">
      <w:rPr>
        <w:color w:val="323E4F" w:themeColor="text2" w:themeShade="BF"/>
        <w:sz w:val="24"/>
        <w:szCs w:val="24"/>
      </w:rPr>
      <w:fldChar w:fldCharType="separate"/>
    </w:r>
    <w:r w:rsidR="00941D42">
      <w:rPr>
        <w:noProof/>
        <w:color w:val="323E4F" w:themeColor="text2" w:themeShade="BF"/>
        <w:sz w:val="24"/>
        <w:szCs w:val="24"/>
      </w:rPr>
      <w:t>10</w:t>
    </w:r>
    <w:r w:rsidRPr="00FF447D">
      <w:rPr>
        <w:color w:val="323E4F" w:themeColor="text2" w:themeShade="BF"/>
        <w:sz w:val="24"/>
        <w:szCs w:val="24"/>
      </w:rPr>
      <w:fldChar w:fldCharType="end"/>
    </w:r>
  </w:p>
  <w:p w:rsidR="00DD0F69" w:rsidRDefault="00DD0F69" w:rsidP="00100B7D">
    <w:pPr>
      <w:tabs>
        <w:tab w:val="center" w:pos="4550"/>
        <w:tab w:val="left" w:pos="5818"/>
      </w:tabs>
      <w:ind w:right="26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2A4" w:rsidRDefault="001742A4">
      <w:pPr>
        <w:spacing w:after="0"/>
      </w:pPr>
      <w:r>
        <w:separator/>
      </w:r>
    </w:p>
  </w:footnote>
  <w:footnote w:type="continuationSeparator" w:id="0">
    <w:p w:rsidR="001742A4" w:rsidRDefault="001742A4">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205925"/>
    <w:multiLevelType w:val="multilevel"/>
    <w:tmpl w:val="BF2059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CF092B84"/>
    <w:multiLevelType w:val="multilevel"/>
    <w:tmpl w:val="CF092B84"/>
    <w:lvl w:ilvl="0">
      <w:start w:val="1"/>
      <w:numFmt w:val="bullet"/>
      <w:lvlText w:val="●"/>
      <w:lvlJc w:val="left"/>
      <w:pPr>
        <w:ind w:left="720" w:hanging="360"/>
      </w:pPr>
      <w:rPr>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53208E"/>
    <w:multiLevelType w:val="multilevel"/>
    <w:tmpl w:val="0053208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3" w15:restartNumberingAfterBreak="0">
    <w:nsid w:val="201334D5"/>
    <w:multiLevelType w:val="multilevel"/>
    <w:tmpl w:val="18C20AC6"/>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38304943"/>
    <w:multiLevelType w:val="hybridMultilevel"/>
    <w:tmpl w:val="5DE0C18E"/>
    <w:lvl w:ilvl="0" w:tplc="F7041E78">
      <w:numFmt w:val="bullet"/>
      <w:lvlText w:val="-"/>
      <w:lvlJc w:val="left"/>
      <w:pPr>
        <w:ind w:left="720" w:hanging="360"/>
      </w:pPr>
      <w:rPr>
        <w:rFonts w:ascii="Times New Roman" w:eastAsia="Times New Roman" w:hAnsi="Times New Roman" w:cs="Times New Roman" w:hint="default"/>
        <w:b/>
        <w:color w:val="0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63019"/>
    <w:multiLevelType w:val="hybridMultilevel"/>
    <w:tmpl w:val="BFA80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2B2266"/>
    <w:multiLevelType w:val="hybridMultilevel"/>
    <w:tmpl w:val="A88CA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0AE1D82"/>
    <w:multiLevelType w:val="hybridMultilevel"/>
    <w:tmpl w:val="88AA6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0"/>
  </w:num>
  <w:num w:numId="5">
    <w:abstractNumId w:val="8"/>
  </w:num>
  <w:num w:numId="6">
    <w:abstractNumId w:val="3"/>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5C1"/>
    <w:rsid w:val="00025A2F"/>
    <w:rsid w:val="00037AC5"/>
    <w:rsid w:val="000415B9"/>
    <w:rsid w:val="0006062D"/>
    <w:rsid w:val="000862EC"/>
    <w:rsid w:val="000C7DB5"/>
    <w:rsid w:val="00100B7D"/>
    <w:rsid w:val="00172347"/>
    <w:rsid w:val="001742A4"/>
    <w:rsid w:val="001D5BC5"/>
    <w:rsid w:val="001F49D7"/>
    <w:rsid w:val="001F4F46"/>
    <w:rsid w:val="00211F2D"/>
    <w:rsid w:val="002C1F13"/>
    <w:rsid w:val="002C7841"/>
    <w:rsid w:val="003064F6"/>
    <w:rsid w:val="0030790F"/>
    <w:rsid w:val="003E0EA2"/>
    <w:rsid w:val="00414763"/>
    <w:rsid w:val="004726EF"/>
    <w:rsid w:val="00495AB9"/>
    <w:rsid w:val="004B6790"/>
    <w:rsid w:val="005046E3"/>
    <w:rsid w:val="0060731B"/>
    <w:rsid w:val="00661D04"/>
    <w:rsid w:val="006B1323"/>
    <w:rsid w:val="008846C2"/>
    <w:rsid w:val="00887967"/>
    <w:rsid w:val="00941D42"/>
    <w:rsid w:val="00966840"/>
    <w:rsid w:val="0097697C"/>
    <w:rsid w:val="009E05C1"/>
    <w:rsid w:val="009F7FF1"/>
    <w:rsid w:val="00A10C21"/>
    <w:rsid w:val="00A11AAC"/>
    <w:rsid w:val="00AE1CDF"/>
    <w:rsid w:val="00B53240"/>
    <w:rsid w:val="00C12B77"/>
    <w:rsid w:val="00C201B0"/>
    <w:rsid w:val="00C44D17"/>
    <w:rsid w:val="00C80FA1"/>
    <w:rsid w:val="00DD0F69"/>
    <w:rsid w:val="00F71132"/>
    <w:rsid w:val="00FA55E0"/>
    <w:rsid w:val="00FD01E7"/>
    <w:rsid w:val="00FE5DFE"/>
    <w:rsid w:val="00FF447D"/>
    <w:rsid w:val="0151073F"/>
    <w:rsid w:val="2D2E2207"/>
    <w:rsid w:val="5D1E72E1"/>
    <w:rsid w:val="5FF91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F4A9E"/>
  <w15:docId w15:val="{E9A904D0-8314-4471-AF4A-701D0A43E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styleId="NormalWeb">
    <w:name w:val="Normal (Web)"/>
    <w:uiPriority w:val="99"/>
    <w:pPr>
      <w:spacing w:beforeAutospacing="1" w:afterAutospacing="1"/>
    </w:pPr>
    <w:rPr>
      <w:sz w:val="24"/>
      <w:szCs w:val="24"/>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character" w:customStyle="1" w:styleId="BalloonTextChar">
    <w:name w:val="Balloon Text Char"/>
    <w:basedOn w:val="DefaultParagraphFont"/>
    <w:link w:val="BalloonText"/>
    <w:rPr>
      <w:rFonts w:ascii="Tahoma" w:eastAsiaTheme="minorEastAsia" w:hAnsi="Tahoma" w:cs="Tahoma"/>
      <w:sz w:val="16"/>
      <w:szCs w:val="16"/>
      <w:lang w:eastAsia="zh-CN"/>
    </w:rPr>
  </w:style>
  <w:style w:type="table" w:customStyle="1" w:styleId="Style21">
    <w:name w:val="_Style 21"/>
    <w:basedOn w:val="TableNormal1"/>
    <w:tblPr/>
  </w:style>
  <w:style w:type="table" w:customStyle="1" w:styleId="Style22">
    <w:name w:val="_Style 22"/>
    <w:basedOn w:val="TableNormal1"/>
    <w:tblPr/>
  </w:style>
  <w:style w:type="table" w:customStyle="1" w:styleId="Style23">
    <w:name w:val="_Style 23"/>
    <w:basedOn w:val="TableNormal1"/>
    <w:tblPr/>
  </w:style>
  <w:style w:type="table" w:customStyle="1" w:styleId="Style24">
    <w:name w:val="_Style 24"/>
    <w:basedOn w:val="TableNormal1"/>
    <w:tblPr>
      <w:tblCellMar>
        <w:top w:w="15" w:type="dxa"/>
        <w:left w:w="15" w:type="dxa"/>
        <w:bottom w:w="15" w:type="dxa"/>
        <w:right w:w="15" w:type="dxa"/>
      </w:tblCellMar>
    </w:tblPr>
  </w:style>
  <w:style w:type="table" w:customStyle="1" w:styleId="Style25">
    <w:name w:val="_Style 25"/>
    <w:basedOn w:val="TableNormal1"/>
    <w:tblPr/>
  </w:style>
  <w:style w:type="table" w:customStyle="1" w:styleId="Style26">
    <w:name w:val="_Style 26"/>
    <w:basedOn w:val="TableNormal1"/>
    <w:tblPr/>
  </w:style>
  <w:style w:type="paragraph" w:styleId="Header">
    <w:name w:val="header"/>
    <w:basedOn w:val="Normal"/>
    <w:link w:val="HeaderChar"/>
    <w:uiPriority w:val="99"/>
    <w:rsid w:val="00DD0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F69"/>
    <w:rPr>
      <w:rFonts w:asciiTheme="minorHAnsi" w:eastAsiaTheme="minorEastAsia" w:hAnsiTheme="minorHAnsi" w:cstheme="minorBidi"/>
      <w:lang w:eastAsia="zh-CN"/>
    </w:rPr>
  </w:style>
  <w:style w:type="paragraph" w:styleId="Footer">
    <w:name w:val="footer"/>
    <w:basedOn w:val="Normal"/>
    <w:link w:val="FooterChar"/>
    <w:uiPriority w:val="99"/>
    <w:qFormat/>
    <w:rsid w:val="00DD0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F69"/>
    <w:rPr>
      <w:rFonts w:asciiTheme="minorHAnsi" w:eastAsiaTheme="minorEastAsia" w:hAnsiTheme="minorHAnsi" w:cstheme="minorBidi"/>
      <w:lang w:eastAsia="zh-CN"/>
    </w:rPr>
  </w:style>
  <w:style w:type="paragraph" w:styleId="NoSpacing">
    <w:name w:val="No Spacing"/>
    <w:uiPriority w:val="1"/>
    <w:qFormat/>
    <w:rsid w:val="00DD0F69"/>
    <w:rPr>
      <w:rFonts w:asciiTheme="minorHAnsi" w:eastAsiaTheme="minorHAnsi" w:hAnsiTheme="minorHAnsi" w:cstheme="minorBidi"/>
      <w:color w:val="44546A" w:themeColor="text2"/>
    </w:rPr>
  </w:style>
  <w:style w:type="character" w:customStyle="1" w:styleId="apple-tab-span">
    <w:name w:val="apple-tab-span"/>
    <w:basedOn w:val="DefaultParagraphFont"/>
    <w:rsid w:val="000C7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341360">
      <w:bodyDiv w:val="1"/>
      <w:marLeft w:val="0"/>
      <w:marRight w:val="0"/>
      <w:marTop w:val="0"/>
      <w:marBottom w:val="0"/>
      <w:divBdr>
        <w:top w:val="none" w:sz="0" w:space="0" w:color="auto"/>
        <w:left w:val="none" w:sz="0" w:space="0" w:color="auto"/>
        <w:bottom w:val="none" w:sz="0" w:space="0" w:color="auto"/>
        <w:right w:val="none" w:sz="0" w:space="0" w:color="auto"/>
      </w:divBdr>
    </w:div>
    <w:div w:id="653022697">
      <w:bodyDiv w:val="1"/>
      <w:marLeft w:val="0"/>
      <w:marRight w:val="0"/>
      <w:marTop w:val="0"/>
      <w:marBottom w:val="0"/>
      <w:divBdr>
        <w:top w:val="none" w:sz="0" w:space="0" w:color="auto"/>
        <w:left w:val="none" w:sz="0" w:space="0" w:color="auto"/>
        <w:bottom w:val="none" w:sz="0" w:space="0" w:color="auto"/>
        <w:right w:val="none" w:sz="0" w:space="0" w:color="auto"/>
      </w:divBdr>
    </w:div>
    <w:div w:id="933051529">
      <w:bodyDiv w:val="1"/>
      <w:marLeft w:val="0"/>
      <w:marRight w:val="0"/>
      <w:marTop w:val="0"/>
      <w:marBottom w:val="0"/>
      <w:divBdr>
        <w:top w:val="none" w:sz="0" w:space="0" w:color="auto"/>
        <w:left w:val="none" w:sz="0" w:space="0" w:color="auto"/>
        <w:bottom w:val="none" w:sz="0" w:space="0" w:color="auto"/>
        <w:right w:val="none" w:sz="0" w:space="0" w:color="auto"/>
      </w:divBdr>
      <w:divsChild>
        <w:div w:id="1557929524">
          <w:marLeft w:val="-15"/>
          <w:marRight w:val="0"/>
          <w:marTop w:val="0"/>
          <w:marBottom w:val="0"/>
          <w:divBdr>
            <w:top w:val="none" w:sz="0" w:space="0" w:color="auto"/>
            <w:left w:val="none" w:sz="0" w:space="0" w:color="auto"/>
            <w:bottom w:val="none" w:sz="0" w:space="0" w:color="auto"/>
            <w:right w:val="none" w:sz="0" w:space="0" w:color="auto"/>
          </w:divBdr>
        </w:div>
      </w:divsChild>
    </w:div>
    <w:div w:id="1608924411">
      <w:bodyDiv w:val="1"/>
      <w:marLeft w:val="0"/>
      <w:marRight w:val="0"/>
      <w:marTop w:val="0"/>
      <w:marBottom w:val="0"/>
      <w:divBdr>
        <w:top w:val="none" w:sz="0" w:space="0" w:color="auto"/>
        <w:left w:val="none" w:sz="0" w:space="0" w:color="auto"/>
        <w:bottom w:val="none" w:sz="0" w:space="0" w:color="auto"/>
        <w:right w:val="none" w:sz="0" w:space="0" w:color="auto"/>
      </w:divBdr>
    </w:div>
    <w:div w:id="1837920865">
      <w:bodyDiv w:val="1"/>
      <w:marLeft w:val="0"/>
      <w:marRight w:val="0"/>
      <w:marTop w:val="0"/>
      <w:marBottom w:val="0"/>
      <w:divBdr>
        <w:top w:val="none" w:sz="0" w:space="0" w:color="auto"/>
        <w:left w:val="none" w:sz="0" w:space="0" w:color="auto"/>
        <w:bottom w:val="none" w:sz="0" w:space="0" w:color="auto"/>
        <w:right w:val="none" w:sz="0" w:space="0" w:color="auto"/>
      </w:divBdr>
      <w:divsChild>
        <w:div w:id="1551072357">
          <w:marLeft w:val="-15"/>
          <w:marRight w:val="0"/>
          <w:marTop w:val="0"/>
          <w:marBottom w:val="0"/>
          <w:divBdr>
            <w:top w:val="none" w:sz="0" w:space="0" w:color="auto"/>
            <w:left w:val="none" w:sz="0" w:space="0" w:color="auto"/>
            <w:bottom w:val="none" w:sz="0" w:space="0" w:color="auto"/>
            <w:right w:val="none" w:sz="0" w:space="0" w:color="auto"/>
          </w:divBdr>
        </w:div>
      </w:divsChild>
    </w:div>
    <w:div w:id="1901398248">
      <w:bodyDiv w:val="1"/>
      <w:marLeft w:val="0"/>
      <w:marRight w:val="0"/>
      <w:marTop w:val="0"/>
      <w:marBottom w:val="0"/>
      <w:divBdr>
        <w:top w:val="none" w:sz="0" w:space="0" w:color="auto"/>
        <w:left w:val="none" w:sz="0" w:space="0" w:color="auto"/>
        <w:bottom w:val="none" w:sz="0" w:space="0" w:color="auto"/>
        <w:right w:val="none" w:sz="0" w:space="0" w:color="auto"/>
      </w:divBdr>
      <w:divsChild>
        <w:div w:id="623120281">
          <w:marLeft w:val="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LjczwKSArsyY5AvqzG5iclUiSAQ==">AMUW2mVND4UccHkEnhCcJTrHMoAxbyE78FWzhCl7hI3LqC6kmtYHaFIjMuGlXndHx7fVLaiLh1ML/hHNvqiOa+L1rZlXM1eD8hbcdFop1cw3Zzy/1oaVvZzlEqzmU36uybvF3IznTc+v</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B596826-B741-463D-9D0C-55F48F95F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10</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WARRIORS</dc:creator>
  <cp:lastModifiedBy>Windows User</cp:lastModifiedBy>
  <cp:revision>8</cp:revision>
  <dcterms:created xsi:type="dcterms:W3CDTF">2022-02-22T11:03:00Z</dcterms:created>
  <dcterms:modified xsi:type="dcterms:W3CDTF">2022-03-07T13:53:00Z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8B4A4F05180E41E09DAC0C5FC16FFEB0</vt:lpwstr>
  </property>
</Properties>
</file>