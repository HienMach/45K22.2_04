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5C1" w:rsidRPr="003800A8" w:rsidRDefault="0030790F" w:rsidP="006B1323">
      <w:pPr>
        <w:pStyle w:val="NormalWeb"/>
        <w:spacing w:beforeAutospacing="0" w:afterAutospacing="0" w:line="360" w:lineRule="auto"/>
        <w:ind w:left="-567"/>
        <w:jc w:val="both"/>
        <w:rPr>
          <w:b/>
          <w:bCs/>
          <w:color w:val="000000" w:themeColor="text1"/>
          <w:sz w:val="28"/>
          <w:szCs w:val="28"/>
        </w:rPr>
      </w:pPr>
      <w:r w:rsidRPr="003800A8">
        <w:rPr>
          <w:b/>
          <w:bCs/>
          <w:color w:val="000000" w:themeColor="text1"/>
          <w:sz w:val="28"/>
          <w:szCs w:val="28"/>
        </w:rPr>
        <w:t> </w:t>
      </w:r>
    </w:p>
    <w:p w:rsidR="009E05C1" w:rsidRPr="003800A8" w:rsidRDefault="0030790F" w:rsidP="006B1323">
      <w:pPr>
        <w:pStyle w:val="NormalWeb"/>
        <w:spacing w:beforeAutospacing="0" w:afterAutospacing="0" w:line="360" w:lineRule="auto"/>
        <w:jc w:val="center"/>
        <w:rPr>
          <w:color w:val="000000" w:themeColor="text1"/>
          <w:sz w:val="28"/>
          <w:szCs w:val="28"/>
        </w:rPr>
      </w:pPr>
      <w:r w:rsidRPr="003800A8">
        <w:rPr>
          <w:b/>
          <w:bCs/>
          <w:color w:val="000000" w:themeColor="text1"/>
          <w:sz w:val="28"/>
          <w:szCs w:val="28"/>
        </w:rPr>
        <w:t>BỘ GIÁO DỤC VÀ ĐÀO TẠO</w:t>
      </w:r>
    </w:p>
    <w:p w:rsidR="009E05C1" w:rsidRPr="003800A8" w:rsidRDefault="0030790F" w:rsidP="006B1323">
      <w:pPr>
        <w:pStyle w:val="NormalWeb"/>
        <w:spacing w:beforeAutospacing="0" w:afterAutospacing="0" w:line="360" w:lineRule="auto"/>
        <w:ind w:left="-142"/>
        <w:jc w:val="center"/>
        <w:rPr>
          <w:color w:val="000000" w:themeColor="text1"/>
          <w:sz w:val="28"/>
          <w:szCs w:val="28"/>
        </w:rPr>
      </w:pPr>
      <w:r w:rsidRPr="003800A8">
        <w:rPr>
          <w:b/>
          <w:bCs/>
          <w:color w:val="000000" w:themeColor="text1"/>
          <w:sz w:val="28"/>
          <w:szCs w:val="28"/>
        </w:rPr>
        <w:t>TRƯỜNG ĐẠI HỌC KINH TẾ - ĐẠI HỌC ĐÀ NẴNG</w:t>
      </w:r>
    </w:p>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6B1323">
      <w:pPr>
        <w:spacing w:after="0" w:line="360" w:lineRule="auto"/>
        <w:jc w:val="center"/>
        <w:rPr>
          <w:rFonts w:ascii="Times New Roman" w:eastAsia="Arial" w:hAnsi="Times New Roman" w:cs="Times New Roman"/>
          <w:color w:val="000000" w:themeColor="text1"/>
          <w:sz w:val="26"/>
          <w:szCs w:val="26"/>
        </w:rPr>
      </w:pPr>
      <w:r w:rsidRPr="003800A8">
        <w:rPr>
          <w:rFonts w:ascii="Times New Roman" w:eastAsia="Arial" w:hAnsi="Times New Roman" w:cs="Times New Roman"/>
          <w:noProof/>
          <w:color w:val="000000" w:themeColor="text1"/>
          <w:sz w:val="26"/>
          <w:szCs w:val="26"/>
          <w:lang w:eastAsia="en-US"/>
        </w:rPr>
        <w:drawing>
          <wp:inline distT="0" distB="0" distL="114300" distR="114300" wp14:anchorId="4F2F1CC1" wp14:editId="5D6EEE48">
            <wp:extent cx="1710055" cy="1710055"/>
            <wp:effectExtent l="0" t="0" r="4445" b="4445"/>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32" name="image1.jpg" descr="Logo_Kinh_tế_Đà_Nẵng"/>
                    <pic:cNvPicPr preferRelativeResize="0"/>
                  </pic:nvPicPr>
                  <pic:blipFill>
                    <a:blip r:embed="rId10"/>
                    <a:srcRect/>
                    <a:stretch>
                      <a:fillRect/>
                    </a:stretch>
                  </pic:blipFill>
                  <pic:spPr>
                    <a:xfrm>
                      <a:off x="0" y="0"/>
                      <a:ext cx="1710055" cy="1710055"/>
                    </a:xfrm>
                    <a:prstGeom prst="rect">
                      <a:avLst/>
                    </a:prstGeom>
                  </pic:spPr>
                </pic:pic>
              </a:graphicData>
            </a:graphic>
          </wp:inline>
        </w:drawing>
      </w:r>
    </w:p>
    <w:p w:rsidR="009E05C1" w:rsidRPr="003800A8" w:rsidRDefault="009E05C1" w:rsidP="006B1323">
      <w:pPr>
        <w:spacing w:after="0" w:line="360" w:lineRule="auto"/>
        <w:jc w:val="both"/>
        <w:rPr>
          <w:rFonts w:ascii="Times New Roman" w:eastAsia="Arial" w:hAnsi="Times New Roman" w:cs="Times New Roman"/>
          <w:b/>
          <w:color w:val="000000" w:themeColor="text1"/>
          <w:sz w:val="60"/>
          <w:szCs w:val="60"/>
        </w:rPr>
      </w:pPr>
    </w:p>
    <w:p w:rsidR="009E05C1" w:rsidRPr="003800A8" w:rsidRDefault="006B1323" w:rsidP="006B1323">
      <w:pPr>
        <w:spacing w:after="0" w:line="360" w:lineRule="auto"/>
        <w:jc w:val="center"/>
        <w:rPr>
          <w:rFonts w:ascii="Times New Roman" w:eastAsia="Arial" w:hAnsi="Times New Roman" w:cs="Times New Roman"/>
          <w:b/>
          <w:color w:val="000000" w:themeColor="text1"/>
          <w:sz w:val="60"/>
          <w:szCs w:val="60"/>
        </w:rPr>
      </w:pPr>
      <w:r w:rsidRPr="003800A8">
        <w:rPr>
          <w:rFonts w:ascii="Times New Roman" w:eastAsia="Arial" w:hAnsi="Times New Roman" w:cs="Times New Roman"/>
          <w:b/>
          <w:color w:val="000000" w:themeColor="text1"/>
          <w:sz w:val="60"/>
          <w:szCs w:val="60"/>
        </w:rPr>
        <w:t xml:space="preserve">PROJECT </w:t>
      </w:r>
      <w:r w:rsidR="0030790F" w:rsidRPr="003800A8">
        <w:rPr>
          <w:rFonts w:ascii="Times New Roman" w:eastAsia="Arial" w:hAnsi="Times New Roman" w:cs="Times New Roman"/>
          <w:b/>
          <w:color w:val="000000" w:themeColor="text1"/>
          <w:sz w:val="60"/>
          <w:szCs w:val="60"/>
        </w:rPr>
        <w:t>PROPOSAL DOCUMENT</w:t>
      </w:r>
    </w:p>
    <w:p w:rsidR="009E05C1" w:rsidRPr="003800A8" w:rsidRDefault="009E05C1" w:rsidP="006B1323">
      <w:pPr>
        <w:spacing w:after="0" w:line="360" w:lineRule="auto"/>
        <w:jc w:val="both"/>
        <w:rPr>
          <w:rFonts w:ascii="Times New Roman" w:eastAsia="Arial" w:hAnsi="Times New Roman" w:cs="Times New Roman"/>
          <w:b/>
          <w:color w:val="000000" w:themeColor="text1"/>
          <w:sz w:val="32"/>
          <w:szCs w:val="32"/>
        </w:rPr>
      </w:pPr>
    </w:p>
    <w:p w:rsidR="009E05C1" w:rsidRPr="003800A8" w:rsidRDefault="0030790F" w:rsidP="006B1323">
      <w:pPr>
        <w:spacing w:after="0" w:line="360" w:lineRule="auto"/>
        <w:jc w:val="center"/>
        <w:rPr>
          <w:rFonts w:ascii="Times New Roman" w:eastAsia="Arial" w:hAnsi="Times New Roman" w:cs="Times New Roman"/>
          <w:b/>
          <w:color w:val="000000" w:themeColor="text1"/>
          <w:sz w:val="40"/>
          <w:szCs w:val="40"/>
        </w:rPr>
      </w:pPr>
      <w:r w:rsidRPr="003800A8">
        <w:rPr>
          <w:rFonts w:ascii="Times New Roman" w:eastAsia="Arial" w:hAnsi="Times New Roman" w:cs="Times New Roman"/>
          <w:b/>
          <w:color w:val="000000" w:themeColor="text1"/>
          <w:sz w:val="40"/>
          <w:szCs w:val="40"/>
        </w:rPr>
        <w:t>DỊCH VỤ ĐẶT CHỖ NGỒI TẠI THƯ VIỆN ĐÀ NẴNG</w:t>
      </w:r>
    </w:p>
    <w:p w:rsidR="009E05C1" w:rsidRPr="003800A8" w:rsidRDefault="009E05C1" w:rsidP="006B1323">
      <w:pPr>
        <w:spacing w:after="0" w:line="360" w:lineRule="auto"/>
        <w:jc w:val="both"/>
        <w:rPr>
          <w:rFonts w:ascii="Times New Roman" w:eastAsia="Arial" w:hAnsi="Times New Roman" w:cs="Times New Roman"/>
          <w:b/>
          <w:color w:val="000000" w:themeColor="text1"/>
          <w:sz w:val="44"/>
          <w:szCs w:val="44"/>
        </w:rPr>
      </w:pPr>
    </w:p>
    <w:p w:rsidR="009E05C1" w:rsidRPr="003800A8" w:rsidRDefault="0030790F" w:rsidP="006B1323">
      <w:pPr>
        <w:spacing w:after="0" w:line="360" w:lineRule="auto"/>
        <w:ind w:left="3200"/>
        <w:jc w:val="both"/>
        <w:rPr>
          <w:rFonts w:ascii="Times New Roman" w:eastAsia="Arial" w:hAnsi="Times New Roman" w:cs="Times New Roman"/>
          <w:color w:val="000000" w:themeColor="text1"/>
          <w:sz w:val="32"/>
          <w:szCs w:val="32"/>
        </w:rPr>
      </w:pPr>
      <w:r w:rsidRPr="003800A8">
        <w:rPr>
          <w:rFonts w:ascii="Times New Roman" w:eastAsia="Arial" w:hAnsi="Times New Roman" w:cs="Times New Roman"/>
          <w:color w:val="000000" w:themeColor="text1"/>
          <w:sz w:val="32"/>
          <w:szCs w:val="32"/>
        </w:rPr>
        <w:t>Version:</w:t>
      </w:r>
      <w:r w:rsidRPr="003800A8">
        <w:rPr>
          <w:rFonts w:ascii="Times New Roman" w:eastAsia="Arial" w:hAnsi="Times New Roman" w:cs="Times New Roman"/>
          <w:color w:val="000000" w:themeColor="text1"/>
          <w:sz w:val="32"/>
          <w:szCs w:val="32"/>
        </w:rPr>
        <w:tab/>
      </w:r>
      <w:r w:rsidRPr="003800A8">
        <w:rPr>
          <w:rFonts w:ascii="Times New Roman" w:eastAsia="Arial" w:hAnsi="Times New Roman" w:cs="Times New Roman"/>
          <w:color w:val="000000" w:themeColor="text1"/>
          <w:sz w:val="32"/>
          <w:szCs w:val="32"/>
        </w:rPr>
        <w:tab/>
        <w:t>V12.02</w:t>
      </w:r>
    </w:p>
    <w:p w:rsidR="009E05C1" w:rsidRPr="003800A8" w:rsidRDefault="0030790F" w:rsidP="006B1323">
      <w:pPr>
        <w:spacing w:after="0" w:line="360" w:lineRule="auto"/>
        <w:ind w:left="3200"/>
        <w:jc w:val="both"/>
        <w:rPr>
          <w:rFonts w:ascii="Times New Roman" w:eastAsia="Arial" w:hAnsi="Times New Roman" w:cs="Times New Roman"/>
          <w:b/>
          <w:bCs/>
          <w:color w:val="000000" w:themeColor="text1"/>
          <w:sz w:val="32"/>
          <w:szCs w:val="32"/>
        </w:rPr>
      </w:pPr>
      <w:r w:rsidRPr="003800A8">
        <w:rPr>
          <w:rFonts w:ascii="Times New Roman" w:eastAsia="Arial" w:hAnsi="Times New Roman" w:cs="Times New Roman"/>
          <w:color w:val="000000" w:themeColor="text1"/>
          <w:sz w:val="32"/>
          <w:szCs w:val="32"/>
        </w:rPr>
        <w:t xml:space="preserve">Project team: </w:t>
      </w:r>
      <w:r w:rsidRPr="003800A8">
        <w:rPr>
          <w:rFonts w:ascii="Times New Roman" w:eastAsia="Arial" w:hAnsi="Times New Roman" w:cs="Times New Roman"/>
          <w:color w:val="000000" w:themeColor="text1"/>
          <w:sz w:val="32"/>
          <w:szCs w:val="32"/>
        </w:rPr>
        <w:tab/>
      </w:r>
      <w:r w:rsidRPr="003800A8">
        <w:rPr>
          <w:rFonts w:ascii="Times New Roman" w:eastAsia="Arial" w:hAnsi="Times New Roman" w:cs="Times New Roman"/>
          <w:bCs/>
          <w:color w:val="000000" w:themeColor="text1"/>
          <w:sz w:val="32"/>
          <w:szCs w:val="32"/>
        </w:rPr>
        <w:t>WARRIORS</w:t>
      </w:r>
    </w:p>
    <w:p w:rsidR="009E05C1" w:rsidRPr="003800A8" w:rsidRDefault="0030790F" w:rsidP="006B1323">
      <w:pPr>
        <w:spacing w:after="0" w:line="360" w:lineRule="auto"/>
        <w:ind w:left="3200"/>
        <w:jc w:val="both"/>
        <w:rPr>
          <w:rFonts w:ascii="Times New Roman" w:eastAsia="Arial" w:hAnsi="Times New Roman" w:cs="Times New Roman"/>
          <w:color w:val="000000" w:themeColor="text1"/>
          <w:sz w:val="32"/>
          <w:szCs w:val="32"/>
        </w:rPr>
      </w:pPr>
      <w:r w:rsidRPr="003800A8">
        <w:rPr>
          <w:rFonts w:ascii="Times New Roman" w:eastAsia="Arial" w:hAnsi="Times New Roman" w:cs="Times New Roman"/>
          <w:color w:val="000000" w:themeColor="text1"/>
          <w:sz w:val="32"/>
          <w:szCs w:val="32"/>
        </w:rPr>
        <w:t>Created date:</w:t>
      </w:r>
      <w:r w:rsidRPr="003800A8">
        <w:rPr>
          <w:rFonts w:ascii="Times New Roman" w:eastAsia="Arial" w:hAnsi="Times New Roman" w:cs="Times New Roman"/>
          <w:color w:val="000000" w:themeColor="text1"/>
          <w:sz w:val="32"/>
          <w:szCs w:val="32"/>
        </w:rPr>
        <w:tab/>
        <w:t>12/02/2022</w:t>
      </w:r>
    </w:p>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tbl>
      <w:tblPr>
        <w:tblStyle w:val="Style21"/>
        <w:tblW w:w="9686"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5"/>
        <w:gridCol w:w="2127"/>
        <w:gridCol w:w="3685"/>
        <w:gridCol w:w="1559"/>
      </w:tblGrid>
      <w:tr w:rsidR="003800A8" w:rsidRPr="003800A8" w:rsidTr="003E0EA2">
        <w:trPr>
          <w:trHeight w:val="653"/>
        </w:trPr>
        <w:tc>
          <w:tcPr>
            <w:tcW w:w="9686" w:type="dxa"/>
            <w:gridSpan w:val="4"/>
            <w:vAlign w:val="center"/>
          </w:tcPr>
          <w:p w:rsidR="009E05C1" w:rsidRPr="003800A8" w:rsidRDefault="0030790F" w:rsidP="006B1323">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32"/>
                <w:szCs w:val="32"/>
              </w:rPr>
              <w:lastRenderedPageBreak/>
              <w:t>PROJECT INFORMATION</w:t>
            </w:r>
          </w:p>
        </w:tc>
      </w:tr>
      <w:tr w:rsidR="003800A8" w:rsidRPr="003800A8" w:rsidTr="00FF447D">
        <w:trPr>
          <w:trHeight w:val="433"/>
        </w:trPr>
        <w:tc>
          <w:tcPr>
            <w:tcW w:w="2315" w:type="dxa"/>
            <w:shd w:val="clear" w:color="auto" w:fill="F1F1F1"/>
          </w:tcPr>
          <w:p w:rsidR="009E05C1" w:rsidRPr="003800A8" w:rsidRDefault="0030790F" w:rsidP="006B1323">
            <w:pPr>
              <w:spacing w:after="0" w:line="360" w:lineRule="auto"/>
              <w:ind w:left="125"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Project Acronym</w:t>
            </w:r>
          </w:p>
        </w:tc>
        <w:tc>
          <w:tcPr>
            <w:tcW w:w="7371" w:type="dxa"/>
            <w:gridSpan w:val="3"/>
            <w:shd w:val="clear" w:color="auto" w:fill="F1F1F1"/>
          </w:tcPr>
          <w:p w:rsidR="009E05C1" w:rsidRPr="003800A8" w:rsidRDefault="0030790F" w:rsidP="006B1323">
            <w:pPr>
              <w:spacing w:after="0" w:line="360" w:lineRule="auto"/>
              <w:ind w:left="125" w:right="125"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LRSDN</w:t>
            </w:r>
          </w:p>
        </w:tc>
      </w:tr>
      <w:tr w:rsidR="003800A8" w:rsidRPr="003800A8" w:rsidTr="00FF447D">
        <w:trPr>
          <w:trHeight w:val="433"/>
        </w:trPr>
        <w:tc>
          <w:tcPr>
            <w:tcW w:w="2315" w:type="dxa"/>
          </w:tcPr>
          <w:p w:rsidR="009E05C1" w:rsidRPr="003800A8" w:rsidRDefault="0030790F" w:rsidP="006B1323">
            <w:pPr>
              <w:spacing w:after="0" w:line="360" w:lineRule="auto"/>
              <w:ind w:left="125" w:right="125"/>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Project Title</w:t>
            </w:r>
          </w:p>
        </w:tc>
        <w:tc>
          <w:tcPr>
            <w:tcW w:w="7371" w:type="dxa"/>
            <w:gridSpan w:val="3"/>
          </w:tcPr>
          <w:p w:rsidR="009E05C1" w:rsidRPr="003800A8" w:rsidRDefault="0030790F" w:rsidP="006B1323">
            <w:pPr>
              <w:spacing w:after="0" w:line="360" w:lineRule="auto"/>
              <w:ind w:left="125" w:right="125"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Dịch Vụ Đặt Chỗ Ngồi Tại Thư Viện Đà Nẵng</w:t>
            </w:r>
          </w:p>
        </w:tc>
      </w:tr>
      <w:tr w:rsidR="003800A8" w:rsidRPr="003800A8" w:rsidTr="00FF447D">
        <w:trPr>
          <w:trHeight w:val="434"/>
        </w:trPr>
        <w:tc>
          <w:tcPr>
            <w:tcW w:w="2315" w:type="dxa"/>
            <w:shd w:val="clear" w:color="auto" w:fill="F1F1F1"/>
          </w:tcPr>
          <w:p w:rsidR="009E05C1" w:rsidRPr="003800A8" w:rsidRDefault="0030790F" w:rsidP="006B1323">
            <w:pPr>
              <w:spacing w:after="0" w:line="360" w:lineRule="auto"/>
              <w:ind w:left="125"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Start Date</w:t>
            </w:r>
          </w:p>
        </w:tc>
        <w:tc>
          <w:tcPr>
            <w:tcW w:w="2127" w:type="dxa"/>
            <w:shd w:val="clear" w:color="auto" w:fill="F1F1F1"/>
          </w:tcPr>
          <w:p w:rsidR="009E05C1" w:rsidRPr="003800A8" w:rsidRDefault="0030790F" w:rsidP="006B1323">
            <w:pPr>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12/02/2022</w:t>
            </w:r>
          </w:p>
        </w:tc>
        <w:tc>
          <w:tcPr>
            <w:tcW w:w="3685" w:type="dxa"/>
            <w:shd w:val="clear" w:color="auto" w:fill="F1F1F1"/>
          </w:tcPr>
          <w:p w:rsidR="009E05C1" w:rsidRPr="003800A8" w:rsidRDefault="0030790F" w:rsidP="006B1323">
            <w:pPr>
              <w:spacing w:after="0" w:line="360" w:lineRule="auto"/>
              <w:ind w:left="194"/>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8"/>
                <w:szCs w:val="28"/>
              </w:rPr>
              <w:t>End Date</w:t>
            </w:r>
          </w:p>
        </w:tc>
        <w:tc>
          <w:tcPr>
            <w:tcW w:w="1559" w:type="dxa"/>
            <w:shd w:val="clear" w:color="auto" w:fill="F1F1F1"/>
          </w:tcPr>
          <w:p w:rsidR="009E05C1" w:rsidRPr="003800A8" w:rsidRDefault="009E05C1" w:rsidP="006B1323">
            <w:pPr>
              <w:spacing w:after="0" w:line="360" w:lineRule="auto"/>
              <w:ind w:left="194"/>
              <w:jc w:val="both"/>
              <w:rPr>
                <w:rFonts w:ascii="Times New Roman" w:eastAsia="Arial" w:hAnsi="Times New Roman" w:cs="Times New Roman"/>
                <w:color w:val="000000" w:themeColor="text1"/>
                <w:sz w:val="26"/>
                <w:szCs w:val="26"/>
              </w:rPr>
            </w:pPr>
          </w:p>
        </w:tc>
      </w:tr>
      <w:tr w:rsidR="003800A8" w:rsidRPr="003800A8" w:rsidTr="00FF447D">
        <w:trPr>
          <w:trHeight w:val="686"/>
        </w:trPr>
        <w:tc>
          <w:tcPr>
            <w:tcW w:w="2315" w:type="dxa"/>
          </w:tcPr>
          <w:p w:rsidR="009E05C1" w:rsidRPr="003800A8" w:rsidRDefault="0030790F" w:rsidP="006B1323">
            <w:pPr>
              <w:spacing w:after="0" w:line="360" w:lineRule="auto"/>
              <w:ind w:left="103"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 xml:space="preserve">Product Owner </w:t>
            </w:r>
          </w:p>
        </w:tc>
        <w:tc>
          <w:tcPr>
            <w:tcW w:w="7371" w:type="dxa"/>
            <w:gridSpan w:val="3"/>
          </w:tcPr>
          <w:p w:rsidR="009E05C1" w:rsidRPr="003800A8" w:rsidRDefault="0030790F" w:rsidP="006B1323">
            <w:pPr>
              <w:spacing w:after="0" w:line="360" w:lineRule="auto"/>
              <w:ind w:left="125" w:right="125"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Nguyễn Thị Mỹ Duyên</w:t>
            </w:r>
          </w:p>
        </w:tc>
      </w:tr>
      <w:tr w:rsidR="003800A8" w:rsidRPr="003800A8" w:rsidTr="00FF447D">
        <w:trPr>
          <w:trHeight w:val="753"/>
        </w:trPr>
        <w:tc>
          <w:tcPr>
            <w:tcW w:w="2315" w:type="dxa"/>
            <w:shd w:val="clear" w:color="auto" w:fill="F1F1F1"/>
          </w:tcPr>
          <w:p w:rsidR="009E05C1" w:rsidRPr="003800A8" w:rsidRDefault="0030790F" w:rsidP="006B1323">
            <w:pPr>
              <w:spacing w:after="0" w:line="360" w:lineRule="auto"/>
              <w:ind w:left="125"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Partner Organization</w:t>
            </w:r>
          </w:p>
        </w:tc>
        <w:tc>
          <w:tcPr>
            <w:tcW w:w="7371" w:type="dxa"/>
            <w:gridSpan w:val="3"/>
            <w:shd w:val="clear" w:color="auto" w:fill="F1F1F1"/>
          </w:tcPr>
          <w:p w:rsidR="009E05C1" w:rsidRPr="003800A8" w:rsidRDefault="0030790F" w:rsidP="006B1323">
            <w:pPr>
              <w:spacing w:after="0" w:line="360" w:lineRule="auto"/>
              <w:ind w:left="125" w:right="125" w:firstLineChars="50" w:firstLine="130"/>
              <w:jc w:val="both"/>
              <w:rPr>
                <w:rFonts w:ascii="Times New Roman" w:eastAsia="Arial"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Da Nang University of Economic</w:t>
            </w:r>
          </w:p>
        </w:tc>
      </w:tr>
      <w:tr w:rsidR="003800A8" w:rsidRPr="003800A8" w:rsidTr="00FF447D">
        <w:trPr>
          <w:trHeight w:val="834"/>
        </w:trPr>
        <w:tc>
          <w:tcPr>
            <w:tcW w:w="2315" w:type="dxa"/>
          </w:tcPr>
          <w:p w:rsidR="009E05C1" w:rsidRPr="003800A8" w:rsidRDefault="0030790F" w:rsidP="006B1323">
            <w:pPr>
              <w:spacing w:after="0" w:line="360" w:lineRule="auto"/>
              <w:ind w:left="125"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Scrum Master</w:t>
            </w:r>
          </w:p>
        </w:tc>
        <w:tc>
          <w:tcPr>
            <w:tcW w:w="2127" w:type="dxa"/>
          </w:tcPr>
          <w:p w:rsidR="009E05C1" w:rsidRPr="003800A8" w:rsidRDefault="0030790F" w:rsidP="006B1323">
            <w:pPr>
              <w:spacing w:after="0" w:line="360" w:lineRule="auto"/>
              <w:ind w:right="142"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Mạch Thị Hiền</w:t>
            </w:r>
          </w:p>
        </w:tc>
        <w:tc>
          <w:tcPr>
            <w:tcW w:w="3685" w:type="dxa"/>
            <w:vAlign w:val="center"/>
          </w:tcPr>
          <w:p w:rsidR="009E05C1" w:rsidRPr="003800A8" w:rsidRDefault="0030790F" w:rsidP="006B1323">
            <w:pPr>
              <w:spacing w:after="0" w:line="360" w:lineRule="auto"/>
              <w:ind w:left="130" w:right="13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mmachthihienym@gmail.com</w:t>
            </w:r>
          </w:p>
        </w:tc>
        <w:tc>
          <w:tcPr>
            <w:tcW w:w="1559" w:type="dxa"/>
          </w:tcPr>
          <w:p w:rsidR="009E05C1" w:rsidRPr="003800A8" w:rsidRDefault="0030790F" w:rsidP="006B1323">
            <w:pPr>
              <w:spacing w:after="0" w:line="360" w:lineRule="auto"/>
              <w:ind w:left="103" w:right="133"/>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0344435671</w:t>
            </w:r>
          </w:p>
        </w:tc>
      </w:tr>
      <w:tr w:rsidR="003800A8" w:rsidRPr="003800A8" w:rsidTr="00FF447D">
        <w:trPr>
          <w:trHeight w:val="774"/>
        </w:trPr>
        <w:tc>
          <w:tcPr>
            <w:tcW w:w="2315" w:type="dxa"/>
            <w:vMerge w:val="restart"/>
            <w:shd w:val="clear" w:color="auto" w:fill="F1F1F1"/>
          </w:tcPr>
          <w:p w:rsidR="009E05C1" w:rsidRPr="003800A8" w:rsidRDefault="0030790F" w:rsidP="006B1323">
            <w:pPr>
              <w:spacing w:after="0" w:line="360" w:lineRule="auto"/>
              <w:ind w:left="125" w:right="12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Team Members</w:t>
            </w:r>
          </w:p>
        </w:tc>
        <w:tc>
          <w:tcPr>
            <w:tcW w:w="2127" w:type="dxa"/>
            <w:shd w:val="clear" w:color="auto" w:fill="F1F1F1"/>
          </w:tcPr>
          <w:p w:rsidR="009E05C1" w:rsidRPr="003800A8" w:rsidRDefault="0030790F" w:rsidP="006B1323">
            <w:pPr>
              <w:spacing w:after="0" w:line="360" w:lineRule="auto"/>
              <w:ind w:left="151" w:right="14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Nguyễn Quốc Hưng</w:t>
            </w:r>
          </w:p>
        </w:tc>
        <w:tc>
          <w:tcPr>
            <w:tcW w:w="3685" w:type="dxa"/>
            <w:shd w:val="clear" w:color="auto" w:fill="F1F1F1"/>
            <w:vAlign w:val="center"/>
          </w:tcPr>
          <w:p w:rsidR="009E05C1" w:rsidRPr="003800A8" w:rsidRDefault="0030790F" w:rsidP="006B1323">
            <w:pPr>
              <w:spacing w:after="0" w:line="360" w:lineRule="auto"/>
              <w:ind w:left="130" w:right="13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Sinhvienkinhte30@gmail.com</w:t>
            </w:r>
          </w:p>
        </w:tc>
        <w:tc>
          <w:tcPr>
            <w:tcW w:w="1559" w:type="dxa"/>
            <w:shd w:val="clear" w:color="auto" w:fill="F1F1F1"/>
          </w:tcPr>
          <w:p w:rsidR="009E05C1" w:rsidRPr="003800A8" w:rsidRDefault="0030790F" w:rsidP="006B1323">
            <w:pPr>
              <w:spacing w:after="0" w:line="360" w:lineRule="auto"/>
              <w:ind w:left="103" w:right="133"/>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0916121711</w:t>
            </w:r>
          </w:p>
        </w:tc>
      </w:tr>
      <w:tr w:rsidR="003800A8" w:rsidRPr="003800A8" w:rsidTr="00FF447D">
        <w:trPr>
          <w:trHeight w:val="774"/>
        </w:trPr>
        <w:tc>
          <w:tcPr>
            <w:tcW w:w="2315" w:type="dxa"/>
            <w:vMerge/>
            <w:shd w:val="clear" w:color="auto" w:fill="F1F1F1"/>
          </w:tcPr>
          <w:p w:rsidR="009E05C1" w:rsidRPr="003800A8" w:rsidRDefault="009E05C1" w:rsidP="006B1323">
            <w:pPr>
              <w:spacing w:after="0" w:line="360" w:lineRule="auto"/>
              <w:ind w:left="103" w:right="123"/>
              <w:jc w:val="both"/>
              <w:rPr>
                <w:rFonts w:ascii="Times New Roman" w:eastAsia="Arial" w:hAnsi="Times New Roman" w:cs="Times New Roman"/>
                <w:b/>
                <w:color w:val="000000" w:themeColor="text1"/>
                <w:sz w:val="26"/>
                <w:szCs w:val="26"/>
              </w:rPr>
            </w:pPr>
          </w:p>
        </w:tc>
        <w:tc>
          <w:tcPr>
            <w:tcW w:w="2127" w:type="dxa"/>
            <w:shd w:val="clear" w:color="auto" w:fill="auto"/>
          </w:tcPr>
          <w:p w:rsidR="009E05C1" w:rsidRPr="003800A8" w:rsidRDefault="0030790F" w:rsidP="006B1323">
            <w:pPr>
              <w:spacing w:after="0" w:line="360" w:lineRule="auto"/>
              <w:ind w:left="151" w:right="142"/>
              <w:jc w:val="both"/>
              <w:rPr>
                <w:rFonts w:ascii="Times New Roman" w:eastAsia="Arial" w:hAnsi="Times New Roman" w:cs="Times New Roman"/>
                <w:color w:val="000000" w:themeColor="text1"/>
                <w:sz w:val="26"/>
                <w:szCs w:val="26"/>
                <w:shd w:val="clear" w:color="FFFFFF" w:fill="D9D9D9"/>
              </w:rPr>
            </w:pPr>
            <w:r w:rsidRPr="003800A8">
              <w:rPr>
                <w:rFonts w:ascii="Times New Roman" w:eastAsia="Arial" w:hAnsi="Times New Roman" w:cs="Times New Roman"/>
                <w:color w:val="000000" w:themeColor="text1"/>
                <w:sz w:val="26"/>
                <w:szCs w:val="26"/>
              </w:rPr>
              <w:t>Phạm Thị Kiều Trinh</w:t>
            </w:r>
          </w:p>
        </w:tc>
        <w:tc>
          <w:tcPr>
            <w:tcW w:w="3685" w:type="dxa"/>
            <w:shd w:val="clear" w:color="auto" w:fill="auto"/>
            <w:vAlign w:val="center"/>
          </w:tcPr>
          <w:p w:rsidR="009E05C1" w:rsidRPr="003800A8" w:rsidRDefault="0030790F" w:rsidP="006B1323">
            <w:pPr>
              <w:spacing w:after="0" w:line="360" w:lineRule="auto"/>
              <w:ind w:left="130" w:right="132"/>
              <w:jc w:val="both"/>
              <w:rPr>
                <w:rFonts w:ascii="Times New Roman" w:eastAsia="Arial" w:hAnsi="Times New Roman" w:cs="Times New Roman"/>
                <w:color w:val="000000" w:themeColor="text1"/>
                <w:sz w:val="26"/>
                <w:szCs w:val="26"/>
                <w:shd w:val="clear" w:color="FFFFFF" w:fill="D9D9D9"/>
              </w:rPr>
            </w:pPr>
            <w:r w:rsidRPr="003800A8">
              <w:rPr>
                <w:rFonts w:ascii="Times New Roman" w:eastAsia="Arial" w:hAnsi="Times New Roman" w:cs="Times New Roman"/>
                <w:color w:val="000000" w:themeColor="text1"/>
                <w:sz w:val="26"/>
                <w:szCs w:val="26"/>
              </w:rPr>
              <w:t>kieutrinhpham06102001@gmail.com</w:t>
            </w:r>
          </w:p>
        </w:tc>
        <w:tc>
          <w:tcPr>
            <w:tcW w:w="1559" w:type="dxa"/>
            <w:shd w:val="clear" w:color="auto" w:fill="auto"/>
          </w:tcPr>
          <w:p w:rsidR="009E05C1" w:rsidRPr="003800A8" w:rsidRDefault="0030790F" w:rsidP="006B1323">
            <w:pPr>
              <w:spacing w:after="0" w:line="360" w:lineRule="auto"/>
              <w:ind w:left="103" w:right="133"/>
              <w:jc w:val="both"/>
              <w:rPr>
                <w:rFonts w:ascii="Times New Roman" w:eastAsia="Arial" w:hAnsi="Times New Roman" w:cs="Times New Roman"/>
                <w:color w:val="000000" w:themeColor="text1"/>
                <w:sz w:val="26"/>
                <w:szCs w:val="26"/>
                <w:shd w:val="clear" w:color="FFFFFF" w:fill="D9D9D9"/>
              </w:rPr>
            </w:pPr>
            <w:r w:rsidRPr="003800A8">
              <w:rPr>
                <w:rFonts w:ascii="Times New Roman" w:eastAsia="Arial" w:hAnsi="Times New Roman" w:cs="Times New Roman"/>
                <w:color w:val="000000" w:themeColor="text1"/>
                <w:sz w:val="26"/>
                <w:szCs w:val="26"/>
              </w:rPr>
              <w:t>0985235009</w:t>
            </w:r>
          </w:p>
        </w:tc>
      </w:tr>
      <w:tr w:rsidR="003800A8" w:rsidRPr="003800A8" w:rsidTr="00FF447D">
        <w:trPr>
          <w:trHeight w:val="774"/>
        </w:trPr>
        <w:tc>
          <w:tcPr>
            <w:tcW w:w="2315" w:type="dxa"/>
            <w:vMerge/>
            <w:shd w:val="clear" w:color="auto" w:fill="F1F1F1"/>
          </w:tcPr>
          <w:p w:rsidR="009E05C1" w:rsidRPr="003800A8" w:rsidRDefault="009E05C1" w:rsidP="006B1323">
            <w:pPr>
              <w:spacing w:after="0" w:line="360" w:lineRule="auto"/>
              <w:ind w:left="103" w:right="123"/>
              <w:jc w:val="both"/>
              <w:rPr>
                <w:rFonts w:ascii="Times New Roman" w:eastAsia="Arial" w:hAnsi="Times New Roman" w:cs="Times New Roman"/>
                <w:b/>
                <w:color w:val="000000" w:themeColor="text1"/>
                <w:sz w:val="26"/>
                <w:szCs w:val="26"/>
              </w:rPr>
            </w:pPr>
          </w:p>
        </w:tc>
        <w:tc>
          <w:tcPr>
            <w:tcW w:w="2127" w:type="dxa"/>
            <w:shd w:val="clear" w:color="auto" w:fill="F1F1F1"/>
          </w:tcPr>
          <w:p w:rsidR="009E05C1" w:rsidRPr="003800A8" w:rsidRDefault="0030790F" w:rsidP="006B1323">
            <w:pPr>
              <w:spacing w:after="0" w:line="360" w:lineRule="auto"/>
              <w:ind w:left="151" w:right="14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Nguyễn Thị Mỹ Duyên</w:t>
            </w:r>
          </w:p>
        </w:tc>
        <w:tc>
          <w:tcPr>
            <w:tcW w:w="3685" w:type="dxa"/>
            <w:shd w:val="clear" w:color="auto" w:fill="F1F1F1"/>
            <w:vAlign w:val="center"/>
          </w:tcPr>
          <w:p w:rsidR="009E05C1" w:rsidRPr="003800A8" w:rsidRDefault="0030790F" w:rsidP="006B1323">
            <w:pPr>
              <w:spacing w:after="0" w:line="360" w:lineRule="auto"/>
              <w:ind w:left="130" w:right="13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ntmy28102001@gmail.com</w:t>
            </w:r>
          </w:p>
        </w:tc>
        <w:tc>
          <w:tcPr>
            <w:tcW w:w="1559" w:type="dxa"/>
            <w:shd w:val="clear" w:color="auto" w:fill="F1F1F1"/>
          </w:tcPr>
          <w:p w:rsidR="009E05C1" w:rsidRPr="003800A8" w:rsidRDefault="0030790F" w:rsidP="006B1323">
            <w:pPr>
              <w:spacing w:after="0" w:line="360" w:lineRule="auto"/>
              <w:ind w:left="103" w:right="133"/>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0352318030</w:t>
            </w:r>
          </w:p>
        </w:tc>
      </w:tr>
      <w:tr w:rsidR="003800A8" w:rsidRPr="003800A8" w:rsidTr="00FF447D">
        <w:trPr>
          <w:trHeight w:val="757"/>
        </w:trPr>
        <w:tc>
          <w:tcPr>
            <w:tcW w:w="2315" w:type="dxa"/>
            <w:vMerge/>
            <w:shd w:val="clear" w:color="auto" w:fill="F1F1F1"/>
          </w:tcPr>
          <w:p w:rsidR="009E05C1" w:rsidRPr="003800A8" w:rsidRDefault="009E05C1" w:rsidP="006B1323">
            <w:pPr>
              <w:widowControl w:val="0"/>
              <w:spacing w:after="0" w:line="360" w:lineRule="auto"/>
              <w:jc w:val="both"/>
              <w:rPr>
                <w:rFonts w:ascii="Times New Roman" w:eastAsia="Arial" w:hAnsi="Times New Roman" w:cs="Times New Roman"/>
                <w:color w:val="000000" w:themeColor="text1"/>
                <w:sz w:val="26"/>
                <w:szCs w:val="26"/>
              </w:rPr>
            </w:pPr>
          </w:p>
        </w:tc>
        <w:tc>
          <w:tcPr>
            <w:tcW w:w="2127" w:type="dxa"/>
          </w:tcPr>
          <w:p w:rsidR="009E05C1" w:rsidRPr="003800A8" w:rsidRDefault="0030790F" w:rsidP="006B1323">
            <w:pPr>
              <w:spacing w:after="0" w:line="360" w:lineRule="auto"/>
              <w:ind w:left="151" w:right="14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Nguyễn Thị Kiều Oanh</w:t>
            </w:r>
          </w:p>
        </w:tc>
        <w:tc>
          <w:tcPr>
            <w:tcW w:w="3685" w:type="dxa"/>
            <w:vAlign w:val="center"/>
          </w:tcPr>
          <w:p w:rsidR="009E05C1" w:rsidRPr="003800A8" w:rsidRDefault="0030790F" w:rsidP="006B1323">
            <w:pPr>
              <w:spacing w:after="0" w:line="360" w:lineRule="auto"/>
              <w:ind w:left="130" w:right="13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oanhnguyen05012001@gmail.com</w:t>
            </w:r>
          </w:p>
        </w:tc>
        <w:tc>
          <w:tcPr>
            <w:tcW w:w="1559" w:type="dxa"/>
          </w:tcPr>
          <w:p w:rsidR="009E05C1" w:rsidRPr="003800A8" w:rsidRDefault="0030790F" w:rsidP="006B1323">
            <w:pPr>
              <w:spacing w:after="0" w:line="360" w:lineRule="auto"/>
              <w:ind w:left="103" w:right="133"/>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0385325833</w:t>
            </w:r>
          </w:p>
        </w:tc>
      </w:tr>
      <w:tr w:rsidR="003800A8" w:rsidRPr="003800A8" w:rsidTr="00FF447D">
        <w:trPr>
          <w:trHeight w:val="767"/>
        </w:trPr>
        <w:tc>
          <w:tcPr>
            <w:tcW w:w="2315" w:type="dxa"/>
            <w:vMerge/>
            <w:shd w:val="clear" w:color="auto" w:fill="F1F1F1"/>
          </w:tcPr>
          <w:p w:rsidR="009E05C1" w:rsidRPr="003800A8" w:rsidRDefault="009E05C1" w:rsidP="006B1323">
            <w:pPr>
              <w:widowControl w:val="0"/>
              <w:spacing w:after="0" w:line="360" w:lineRule="auto"/>
              <w:jc w:val="both"/>
              <w:rPr>
                <w:rFonts w:ascii="Times New Roman" w:eastAsia="Arial" w:hAnsi="Times New Roman" w:cs="Times New Roman"/>
                <w:color w:val="000000" w:themeColor="text1"/>
                <w:sz w:val="26"/>
                <w:szCs w:val="26"/>
              </w:rPr>
            </w:pPr>
          </w:p>
        </w:tc>
        <w:tc>
          <w:tcPr>
            <w:tcW w:w="2127" w:type="dxa"/>
            <w:shd w:val="clear" w:color="auto" w:fill="F1F1F1"/>
          </w:tcPr>
          <w:p w:rsidR="009E05C1" w:rsidRPr="003800A8" w:rsidRDefault="0030790F" w:rsidP="006B1323">
            <w:pPr>
              <w:spacing w:after="0" w:line="360" w:lineRule="auto"/>
              <w:ind w:left="151" w:right="14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Nguyễn Thị Hoài</w:t>
            </w:r>
          </w:p>
        </w:tc>
        <w:tc>
          <w:tcPr>
            <w:tcW w:w="3685" w:type="dxa"/>
            <w:shd w:val="clear" w:color="auto" w:fill="F1F1F1"/>
            <w:vAlign w:val="center"/>
          </w:tcPr>
          <w:p w:rsidR="009E05C1" w:rsidRPr="003800A8" w:rsidRDefault="0030790F" w:rsidP="006B1323">
            <w:pPr>
              <w:spacing w:after="0" w:line="360" w:lineRule="auto"/>
              <w:ind w:left="130" w:right="13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hoaizaza1006@gmail.com</w:t>
            </w:r>
          </w:p>
        </w:tc>
        <w:tc>
          <w:tcPr>
            <w:tcW w:w="1559" w:type="dxa"/>
            <w:shd w:val="clear" w:color="auto" w:fill="F1F1F1"/>
          </w:tcPr>
          <w:p w:rsidR="009E05C1" w:rsidRPr="003800A8" w:rsidRDefault="0030790F" w:rsidP="006B1323">
            <w:pPr>
              <w:spacing w:after="0" w:line="360" w:lineRule="auto"/>
              <w:ind w:left="103" w:right="133"/>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0329428039</w:t>
            </w:r>
          </w:p>
        </w:tc>
      </w:tr>
    </w:tbl>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hAnsi="Times New Roman" w:cs="Times New Roman"/>
          <w:color w:val="000000" w:themeColor="text1"/>
          <w:sz w:val="26"/>
          <w:szCs w:val="26"/>
        </w:rPr>
        <w:br w:type="page"/>
      </w:r>
    </w:p>
    <w:tbl>
      <w:tblPr>
        <w:tblStyle w:val="Style22"/>
        <w:tblW w:w="9653"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0"/>
        <w:gridCol w:w="2017"/>
        <w:gridCol w:w="1433"/>
        <w:gridCol w:w="4303"/>
      </w:tblGrid>
      <w:tr w:rsidR="003800A8" w:rsidRPr="003800A8" w:rsidTr="000862EC">
        <w:trPr>
          <w:trHeight w:val="618"/>
        </w:trPr>
        <w:tc>
          <w:tcPr>
            <w:tcW w:w="9653" w:type="dxa"/>
            <w:gridSpan w:val="4"/>
          </w:tcPr>
          <w:p w:rsidR="009E05C1" w:rsidRPr="003800A8" w:rsidRDefault="0030790F" w:rsidP="006B1323">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32"/>
                <w:szCs w:val="32"/>
              </w:rPr>
              <w:lastRenderedPageBreak/>
              <w:t>DOCUMENT NAME</w:t>
            </w:r>
          </w:p>
        </w:tc>
      </w:tr>
      <w:tr w:rsidR="003800A8" w:rsidRPr="003800A8" w:rsidTr="000862EC">
        <w:trPr>
          <w:trHeight w:val="698"/>
        </w:trPr>
        <w:tc>
          <w:tcPr>
            <w:tcW w:w="1900" w:type="dxa"/>
            <w:shd w:val="clear" w:color="auto" w:fill="F1F1F1"/>
          </w:tcPr>
          <w:p w:rsidR="009E05C1" w:rsidRPr="003800A8" w:rsidRDefault="0030790F" w:rsidP="006B1323">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Document Title</w:t>
            </w:r>
          </w:p>
        </w:tc>
        <w:tc>
          <w:tcPr>
            <w:tcW w:w="7753" w:type="dxa"/>
            <w:gridSpan w:val="3"/>
            <w:shd w:val="clear" w:color="auto" w:fill="F1F1F1"/>
          </w:tcPr>
          <w:p w:rsidR="009E05C1" w:rsidRPr="003800A8" w:rsidRDefault="0030790F" w:rsidP="006B1323">
            <w:pPr>
              <w:spacing w:after="0" w:line="360" w:lineRule="auto"/>
              <w:ind w:left="105"/>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Proposal Document</w:t>
            </w:r>
          </w:p>
        </w:tc>
      </w:tr>
      <w:tr w:rsidR="003800A8" w:rsidRPr="003800A8" w:rsidTr="000862EC">
        <w:trPr>
          <w:trHeight w:val="651"/>
        </w:trPr>
        <w:tc>
          <w:tcPr>
            <w:tcW w:w="1900" w:type="dxa"/>
          </w:tcPr>
          <w:p w:rsidR="009E05C1" w:rsidRPr="003800A8" w:rsidRDefault="0030790F" w:rsidP="006B1323">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Author(s)</w:t>
            </w:r>
          </w:p>
        </w:tc>
        <w:tc>
          <w:tcPr>
            <w:tcW w:w="7753" w:type="dxa"/>
            <w:gridSpan w:val="3"/>
          </w:tcPr>
          <w:p w:rsidR="009E05C1" w:rsidRPr="003800A8" w:rsidRDefault="0030790F" w:rsidP="006B1323">
            <w:pPr>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WARRIORS</w:t>
            </w:r>
          </w:p>
        </w:tc>
      </w:tr>
      <w:tr w:rsidR="003800A8" w:rsidRPr="003800A8" w:rsidTr="000862EC">
        <w:trPr>
          <w:trHeight w:val="698"/>
        </w:trPr>
        <w:tc>
          <w:tcPr>
            <w:tcW w:w="1900" w:type="dxa"/>
            <w:shd w:val="clear" w:color="auto" w:fill="F1F1F1"/>
          </w:tcPr>
          <w:p w:rsidR="009E05C1" w:rsidRPr="003800A8" w:rsidRDefault="0030790F" w:rsidP="006B1323">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Role</w:t>
            </w:r>
          </w:p>
        </w:tc>
        <w:tc>
          <w:tcPr>
            <w:tcW w:w="7753" w:type="dxa"/>
            <w:gridSpan w:val="3"/>
            <w:shd w:val="clear" w:color="auto" w:fill="F1F1F1"/>
          </w:tcPr>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tc>
      </w:tr>
      <w:tr w:rsidR="003800A8" w:rsidRPr="003800A8" w:rsidTr="000862EC">
        <w:trPr>
          <w:trHeight w:val="616"/>
        </w:trPr>
        <w:tc>
          <w:tcPr>
            <w:tcW w:w="1900" w:type="dxa"/>
          </w:tcPr>
          <w:p w:rsidR="009E05C1" w:rsidRPr="003800A8" w:rsidRDefault="0030790F" w:rsidP="006B1323">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Date</w:t>
            </w:r>
          </w:p>
        </w:tc>
        <w:tc>
          <w:tcPr>
            <w:tcW w:w="2017" w:type="dxa"/>
          </w:tcPr>
          <w:p w:rsidR="009E05C1" w:rsidRPr="003800A8" w:rsidRDefault="0030790F" w:rsidP="006B1323">
            <w:pPr>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b/>
                <w:color w:val="000000" w:themeColor="text1"/>
                <w:sz w:val="26"/>
                <w:szCs w:val="26"/>
              </w:rPr>
              <w:t>12/02/2021</w:t>
            </w:r>
          </w:p>
        </w:tc>
        <w:tc>
          <w:tcPr>
            <w:tcW w:w="1433" w:type="dxa"/>
          </w:tcPr>
          <w:p w:rsidR="009E05C1" w:rsidRPr="003800A8" w:rsidRDefault="0030790F" w:rsidP="006B1323">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File name:</w:t>
            </w:r>
          </w:p>
        </w:tc>
        <w:tc>
          <w:tcPr>
            <w:tcW w:w="4303" w:type="dxa"/>
          </w:tcPr>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xml:space="preserve"> [LRSDN] Proposal_V12.02</w:t>
            </w:r>
          </w:p>
        </w:tc>
      </w:tr>
      <w:tr w:rsidR="003800A8" w:rsidRPr="003800A8" w:rsidTr="000862EC">
        <w:trPr>
          <w:trHeight w:val="699"/>
        </w:trPr>
        <w:tc>
          <w:tcPr>
            <w:tcW w:w="1900" w:type="dxa"/>
            <w:shd w:val="clear" w:color="auto" w:fill="F1F1F1"/>
          </w:tcPr>
          <w:p w:rsidR="009E05C1" w:rsidRPr="003800A8" w:rsidRDefault="0030790F" w:rsidP="006B1323">
            <w:pPr>
              <w:spacing w:after="0" w:line="360" w:lineRule="auto"/>
              <w:ind w:firstLineChars="50" w:firstLine="130"/>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URL</w:t>
            </w:r>
          </w:p>
        </w:tc>
        <w:tc>
          <w:tcPr>
            <w:tcW w:w="7753" w:type="dxa"/>
            <w:gridSpan w:val="3"/>
            <w:shd w:val="clear" w:color="auto" w:fill="F1F1F1"/>
          </w:tcPr>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tc>
      </w:tr>
      <w:tr w:rsidR="003800A8" w:rsidRPr="003800A8" w:rsidTr="000862EC">
        <w:trPr>
          <w:trHeight w:val="701"/>
        </w:trPr>
        <w:tc>
          <w:tcPr>
            <w:tcW w:w="1900" w:type="dxa"/>
          </w:tcPr>
          <w:p w:rsidR="009E05C1" w:rsidRPr="003800A8" w:rsidRDefault="0030790F" w:rsidP="006B1323">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Access</w:t>
            </w:r>
          </w:p>
        </w:tc>
        <w:tc>
          <w:tcPr>
            <w:tcW w:w="7753" w:type="dxa"/>
            <w:gridSpan w:val="3"/>
          </w:tcPr>
          <w:p w:rsidR="009E05C1" w:rsidRPr="003800A8" w:rsidRDefault="0030790F" w:rsidP="006B1323">
            <w:pPr>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Project team and mentor</w:t>
            </w:r>
          </w:p>
        </w:tc>
      </w:tr>
    </w:tbl>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6B1323">
      <w:pPr>
        <w:spacing w:after="0" w:line="360" w:lineRule="auto"/>
        <w:ind w:right="-20"/>
        <w:jc w:val="both"/>
        <w:rPr>
          <w:rFonts w:ascii="Times New Roman" w:eastAsia="Arial" w:hAnsi="Times New Roman" w:cs="Times New Roman"/>
          <w:b/>
          <w:color w:val="000000" w:themeColor="text1"/>
          <w:sz w:val="32"/>
          <w:szCs w:val="32"/>
        </w:rPr>
      </w:pPr>
      <w:r w:rsidRPr="003800A8">
        <w:rPr>
          <w:rFonts w:ascii="Times New Roman" w:eastAsia="Arial" w:hAnsi="Times New Roman" w:cs="Times New Roman"/>
          <w:b/>
          <w:color w:val="000000" w:themeColor="text1"/>
          <w:sz w:val="32"/>
          <w:szCs w:val="32"/>
        </w:rPr>
        <w:t>REVISION HISTORY</w:t>
      </w:r>
    </w:p>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tbl>
      <w:tblPr>
        <w:tblStyle w:val="Style23"/>
        <w:tblW w:w="9639"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1302"/>
        <w:gridCol w:w="2301"/>
        <w:gridCol w:w="2200"/>
        <w:gridCol w:w="3836"/>
      </w:tblGrid>
      <w:tr w:rsidR="003800A8" w:rsidRPr="003800A8" w:rsidTr="00DD0F69">
        <w:trPr>
          <w:trHeight w:val="772"/>
        </w:trPr>
        <w:tc>
          <w:tcPr>
            <w:tcW w:w="1302" w:type="dxa"/>
          </w:tcPr>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6B1323">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Version</w:t>
            </w:r>
          </w:p>
        </w:tc>
        <w:tc>
          <w:tcPr>
            <w:tcW w:w="2301" w:type="dxa"/>
          </w:tcPr>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6B1323">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Person(s)</w:t>
            </w:r>
          </w:p>
        </w:tc>
        <w:tc>
          <w:tcPr>
            <w:tcW w:w="2200" w:type="dxa"/>
          </w:tcPr>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6B1323">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Date</w:t>
            </w:r>
          </w:p>
        </w:tc>
        <w:tc>
          <w:tcPr>
            <w:tcW w:w="3836" w:type="dxa"/>
          </w:tcPr>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6B1323">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Description</w:t>
            </w:r>
          </w:p>
        </w:tc>
      </w:tr>
      <w:tr w:rsidR="003800A8" w:rsidRPr="003800A8" w:rsidTr="00DD0F69">
        <w:trPr>
          <w:trHeight w:val="613"/>
        </w:trPr>
        <w:tc>
          <w:tcPr>
            <w:tcW w:w="1302" w:type="dxa"/>
            <w:shd w:val="clear" w:color="auto" w:fill="F1F1F1"/>
            <w:vAlign w:val="center"/>
          </w:tcPr>
          <w:p w:rsidR="009E05C1" w:rsidRPr="003800A8" w:rsidRDefault="0030790F" w:rsidP="006B1323">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 xml:space="preserve">  V12.02</w:t>
            </w:r>
          </w:p>
        </w:tc>
        <w:tc>
          <w:tcPr>
            <w:tcW w:w="2301" w:type="dxa"/>
            <w:shd w:val="clear" w:color="auto" w:fill="F1F1F1"/>
            <w:vAlign w:val="center"/>
          </w:tcPr>
          <w:p w:rsidR="009E05C1" w:rsidRPr="003800A8" w:rsidRDefault="0030790F" w:rsidP="006B1323">
            <w:pPr>
              <w:tabs>
                <w:tab w:val="left" w:pos="1995"/>
              </w:tabs>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xml:space="preserve"> Team </w:t>
            </w:r>
            <w:r w:rsidR="008B44C8" w:rsidRPr="003800A8">
              <w:rPr>
                <w:rFonts w:ascii="Times New Roman" w:eastAsia="Arial" w:hAnsi="Times New Roman" w:cs="Times New Roman"/>
                <w:bCs/>
                <w:color w:val="000000" w:themeColor="text1"/>
                <w:sz w:val="26"/>
                <w:szCs w:val="26"/>
              </w:rPr>
              <w:t>WARRIORS</w:t>
            </w:r>
          </w:p>
        </w:tc>
        <w:tc>
          <w:tcPr>
            <w:tcW w:w="2200" w:type="dxa"/>
            <w:shd w:val="clear" w:color="auto" w:fill="F1F1F1"/>
            <w:vAlign w:val="center"/>
          </w:tcPr>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12/02/2022</w:t>
            </w:r>
          </w:p>
        </w:tc>
        <w:tc>
          <w:tcPr>
            <w:tcW w:w="3836" w:type="dxa"/>
            <w:shd w:val="clear" w:color="auto" w:fill="F1F1F1"/>
            <w:vAlign w:val="center"/>
          </w:tcPr>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Tạo Proposal project</w:t>
            </w:r>
          </w:p>
        </w:tc>
      </w:tr>
      <w:tr w:rsidR="003800A8" w:rsidRPr="003800A8" w:rsidTr="00DD0F69">
        <w:trPr>
          <w:trHeight w:val="522"/>
        </w:trPr>
        <w:tc>
          <w:tcPr>
            <w:tcW w:w="1302" w:type="dxa"/>
            <w:vAlign w:val="center"/>
          </w:tcPr>
          <w:p w:rsidR="009E05C1" w:rsidRPr="003800A8" w:rsidRDefault="009E05C1" w:rsidP="006B1323">
            <w:pPr>
              <w:spacing w:after="0" w:line="360" w:lineRule="auto"/>
              <w:ind w:left="103"/>
              <w:jc w:val="both"/>
              <w:rPr>
                <w:rFonts w:ascii="Times New Roman" w:eastAsia="Arial" w:hAnsi="Times New Roman" w:cs="Times New Roman"/>
                <w:b/>
                <w:color w:val="000000" w:themeColor="text1"/>
                <w:sz w:val="26"/>
                <w:szCs w:val="26"/>
              </w:rPr>
            </w:pPr>
          </w:p>
        </w:tc>
        <w:tc>
          <w:tcPr>
            <w:tcW w:w="2301" w:type="dxa"/>
            <w:vAlign w:val="center"/>
          </w:tcPr>
          <w:p w:rsidR="009E05C1" w:rsidRPr="003800A8" w:rsidRDefault="0030790F" w:rsidP="006B1323">
            <w:pPr>
              <w:tabs>
                <w:tab w:val="left" w:pos="1995"/>
              </w:tabs>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xml:space="preserve"> </w:t>
            </w:r>
          </w:p>
        </w:tc>
        <w:tc>
          <w:tcPr>
            <w:tcW w:w="2200" w:type="dxa"/>
            <w:vAlign w:val="center"/>
          </w:tcPr>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tc>
        <w:tc>
          <w:tcPr>
            <w:tcW w:w="3836" w:type="dxa"/>
            <w:vAlign w:val="center"/>
          </w:tcPr>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tc>
      </w:tr>
      <w:tr w:rsidR="003800A8" w:rsidRPr="003800A8" w:rsidTr="00DD0F69">
        <w:trPr>
          <w:trHeight w:val="472"/>
        </w:trPr>
        <w:tc>
          <w:tcPr>
            <w:tcW w:w="1302" w:type="dxa"/>
            <w:shd w:val="clear" w:color="auto" w:fill="F1F1F1"/>
            <w:vAlign w:val="center"/>
          </w:tcPr>
          <w:p w:rsidR="009E05C1" w:rsidRPr="003800A8" w:rsidRDefault="009E05C1" w:rsidP="006B1323">
            <w:pPr>
              <w:spacing w:after="0" w:line="360" w:lineRule="auto"/>
              <w:ind w:left="103"/>
              <w:jc w:val="both"/>
              <w:rPr>
                <w:rFonts w:ascii="Times New Roman" w:eastAsia="Arial" w:hAnsi="Times New Roman" w:cs="Times New Roman"/>
                <w:b/>
                <w:color w:val="000000" w:themeColor="text1"/>
                <w:sz w:val="26"/>
                <w:szCs w:val="26"/>
              </w:rPr>
            </w:pPr>
          </w:p>
        </w:tc>
        <w:tc>
          <w:tcPr>
            <w:tcW w:w="2301" w:type="dxa"/>
            <w:shd w:val="clear" w:color="auto" w:fill="F1F1F1"/>
            <w:vAlign w:val="center"/>
          </w:tcPr>
          <w:p w:rsidR="009E05C1" w:rsidRPr="003800A8" w:rsidRDefault="009E05C1" w:rsidP="006B1323">
            <w:pPr>
              <w:spacing w:after="0" w:line="360" w:lineRule="auto"/>
              <w:ind w:left="103"/>
              <w:jc w:val="both"/>
              <w:rPr>
                <w:rFonts w:ascii="Times New Roman" w:eastAsia="Arial" w:hAnsi="Times New Roman" w:cs="Times New Roman"/>
                <w:color w:val="000000" w:themeColor="text1"/>
                <w:sz w:val="26"/>
                <w:szCs w:val="26"/>
              </w:rPr>
            </w:pPr>
          </w:p>
        </w:tc>
        <w:tc>
          <w:tcPr>
            <w:tcW w:w="2200" w:type="dxa"/>
            <w:shd w:val="clear" w:color="auto" w:fill="F1F1F1"/>
            <w:vAlign w:val="center"/>
          </w:tcPr>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tc>
        <w:tc>
          <w:tcPr>
            <w:tcW w:w="3836" w:type="dxa"/>
            <w:shd w:val="clear" w:color="auto" w:fill="F1F1F1"/>
            <w:vAlign w:val="center"/>
          </w:tcPr>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tc>
      </w:tr>
    </w:tbl>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hAnsi="Times New Roman" w:cs="Times New Roman"/>
          <w:color w:val="000000" w:themeColor="text1"/>
          <w:sz w:val="26"/>
          <w:szCs w:val="26"/>
        </w:rPr>
        <w:br w:type="page"/>
      </w:r>
    </w:p>
    <w:p w:rsidR="009E05C1" w:rsidRPr="003800A8" w:rsidRDefault="0030790F" w:rsidP="006B1323">
      <w:pPr>
        <w:pStyle w:val="Heading1"/>
        <w:numPr>
          <w:ilvl w:val="0"/>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lastRenderedPageBreak/>
        <w:t>PROJECT OVERVIEW</w:t>
      </w:r>
    </w:p>
    <w:p w:rsidR="009E05C1" w:rsidRPr="003800A8" w:rsidRDefault="0030790F" w:rsidP="006B1323">
      <w:pPr>
        <w:pStyle w:val="Heading2"/>
        <w:numPr>
          <w:ilvl w:val="1"/>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t>Background</w:t>
      </w:r>
    </w:p>
    <w:p w:rsidR="009E05C1" w:rsidRPr="003800A8" w:rsidRDefault="0030790F" w:rsidP="006B1323">
      <w:p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highlight w:val="white"/>
        </w:rPr>
        <w:t>Thư viện với vai trò như một trung tâm văn hóa, trung tâm khoa học giáo dục và</w:t>
      </w:r>
      <w:r w:rsidR="00887967" w:rsidRPr="003800A8">
        <w:rPr>
          <w:rFonts w:ascii="Times New Roman" w:eastAsia="Times New Roman" w:hAnsi="Times New Roman" w:cs="Times New Roman"/>
          <w:color w:val="000000" w:themeColor="text1"/>
          <w:sz w:val="26"/>
          <w:szCs w:val="26"/>
          <w:highlight w:val="white"/>
        </w:rPr>
        <w:t xml:space="preserve"> công nghệ, trung tâm tri thức. L</w:t>
      </w:r>
      <w:r w:rsidRPr="003800A8">
        <w:rPr>
          <w:rFonts w:ascii="Times New Roman" w:eastAsia="Times New Roman" w:hAnsi="Times New Roman" w:cs="Times New Roman"/>
          <w:color w:val="000000" w:themeColor="text1"/>
          <w:sz w:val="26"/>
          <w:szCs w:val="26"/>
          <w:highlight w:val="white"/>
        </w:rPr>
        <w:t xml:space="preserve">à nơi nhu cầu tìm kiếm thông tin phục vụ cho công việc, học tập cũng như cuộc sống hàng ngày. Hầu hết các thư viện mang tính phục vụ cộng đồng hiện nay đều được thiết kế và tổ chức dưới mô hình thư viện mở. Trên thực tế, </w:t>
      </w:r>
      <w:r w:rsidR="00826896" w:rsidRPr="003800A8">
        <w:rPr>
          <w:rFonts w:ascii="Times New Roman" w:eastAsia="Times New Roman" w:hAnsi="Times New Roman" w:cs="Times New Roman"/>
          <w:color w:val="000000" w:themeColor="text1"/>
          <w:sz w:val="26"/>
          <w:szCs w:val="26"/>
          <w:highlight w:val="white"/>
        </w:rPr>
        <w:t>hình thức</w:t>
      </w:r>
      <w:r w:rsidRPr="003800A8">
        <w:rPr>
          <w:rFonts w:ascii="Times New Roman" w:eastAsia="Times New Roman" w:hAnsi="Times New Roman" w:cs="Times New Roman"/>
          <w:color w:val="000000" w:themeColor="text1"/>
          <w:sz w:val="26"/>
          <w:szCs w:val="26"/>
          <w:highlight w:val="white"/>
        </w:rPr>
        <w:t xml:space="preserve"> thư viện nói chung trên cả nước đã và đang có những bước chuyển mình thay đổi theo chỉ tiêu đề án chuyển đổi thành thư viện số. </w:t>
      </w:r>
    </w:p>
    <w:p w:rsidR="009E05C1" w:rsidRPr="003800A8" w:rsidRDefault="0030790F" w:rsidP="006B1323">
      <w:p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Ngày nay, con người đã đang cho ra đời nhiều những sản phẩm dịch vụ thư viện trực tuyến là </w:t>
      </w:r>
      <w:r w:rsidRPr="003800A8">
        <w:rPr>
          <w:rFonts w:ascii="Times New Roman" w:eastAsia="Times New Roman" w:hAnsi="Times New Roman" w:cs="Times New Roman"/>
          <w:color w:val="000000" w:themeColor="text1"/>
          <w:sz w:val="26"/>
          <w:szCs w:val="26"/>
          <w:highlight w:val="white"/>
        </w:rPr>
        <w:t>công cụ hỗ trợ giao tiếp để tương tác với người dùng:</w:t>
      </w:r>
    </w:p>
    <w:p w:rsidR="009E05C1" w:rsidRPr="003800A8" w:rsidRDefault="0030790F" w:rsidP="006B1323">
      <w:pPr>
        <w:numPr>
          <w:ilvl w:val="0"/>
          <w:numId w:val="2"/>
        </w:num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LibGuides - Ứng dụng dịch vụ hướng dẫn tìm tin theo chủ đề (Subject Guide): công cụ cho các thư viện tổ chức lại các nguồn lực thông tin theo từng chủ đề, môn </w:t>
      </w:r>
      <w:proofErr w:type="gramStart"/>
      <w:r w:rsidRPr="003800A8">
        <w:rPr>
          <w:rFonts w:ascii="Times New Roman" w:eastAsia="Times New Roman" w:hAnsi="Times New Roman" w:cs="Times New Roman"/>
          <w:color w:val="000000" w:themeColor="text1"/>
          <w:sz w:val="26"/>
          <w:szCs w:val="26"/>
        </w:rPr>
        <w:t>loại,..</w:t>
      </w:r>
      <w:proofErr w:type="gramEnd"/>
    </w:p>
    <w:p w:rsidR="009E05C1" w:rsidRPr="003800A8" w:rsidRDefault="0030790F" w:rsidP="006B1323">
      <w:pPr>
        <w:numPr>
          <w:ilvl w:val="0"/>
          <w:numId w:val="2"/>
        </w:num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 LibCal: Công cụ quản lý dịch vụ đặt phòng (room-booking), thiết bị CSVC trong thư viện phục vụ các nhu cầu hội thảo, thảo luận nhóm, sử dụng phòng học, phòng đọc chuyên gia.... Đặt chỗ và lên lịch hẹn với các chuyên gia tư vấn tìm tin (thủ thư, giáo viên...).</w:t>
      </w:r>
    </w:p>
    <w:p w:rsidR="009E05C1" w:rsidRPr="003800A8" w:rsidRDefault="0030790F" w:rsidP="006B1323">
      <w:pPr>
        <w:numPr>
          <w:ilvl w:val="0"/>
          <w:numId w:val="2"/>
        </w:num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LibAnalytics: Công cụ thống kê lượng sử dụng các dịch vụ thư viện, bao gồm thống kê sử dụng tạp chí, </w:t>
      </w:r>
      <w:proofErr w:type="gramStart"/>
      <w:r w:rsidRPr="003800A8">
        <w:rPr>
          <w:rFonts w:ascii="Times New Roman" w:eastAsia="Times New Roman" w:hAnsi="Times New Roman" w:cs="Times New Roman"/>
          <w:color w:val="000000" w:themeColor="text1"/>
          <w:sz w:val="26"/>
          <w:szCs w:val="26"/>
        </w:rPr>
        <w:t>sách,thống</w:t>
      </w:r>
      <w:proofErr w:type="gramEnd"/>
      <w:r w:rsidRPr="003800A8">
        <w:rPr>
          <w:rFonts w:ascii="Times New Roman" w:eastAsia="Times New Roman" w:hAnsi="Times New Roman" w:cs="Times New Roman"/>
          <w:color w:val="000000" w:themeColor="text1"/>
          <w:sz w:val="26"/>
          <w:szCs w:val="26"/>
        </w:rPr>
        <w:t xml:space="preserve"> kê ra vào; thống kê bổ sung và lưu thông;</w:t>
      </w:r>
    </w:p>
    <w:p w:rsidR="009E05C1" w:rsidRPr="003800A8" w:rsidRDefault="0030790F" w:rsidP="006B1323">
      <w:pPr>
        <w:numPr>
          <w:ilvl w:val="0"/>
          <w:numId w:val="2"/>
        </w:num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LibAnswers: Công cụ cho thư viện hỗ trợ, tương tác với bạn đọc thông qua chat, SMS, mạng xã hội. </w:t>
      </w:r>
    </w:p>
    <w:p w:rsidR="009E05C1" w:rsidRPr="003800A8" w:rsidRDefault="0030790F" w:rsidP="006B1323">
      <w:pPr>
        <w:numPr>
          <w:ilvl w:val="0"/>
          <w:numId w:val="2"/>
        </w:num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LibStaffer: Công cụ giúp tạo và quản lý lịch làm việc của các thư viện viên, cho phép quản lý đổi ca; theo dõi giờ làm việc tối đa/ tối thiểu cho các thư viện viên</w:t>
      </w:r>
    </w:p>
    <w:p w:rsidR="009E05C1" w:rsidRPr="003800A8" w:rsidRDefault="0030790F" w:rsidP="000912D6">
      <w:pPr>
        <w:spacing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Với bối cảnh hiện tại, Đà Nẵng thành phố lớn thứ ba cả nước nên số học sinh, sinh viên ở thành phố này </w:t>
      </w:r>
      <w:r w:rsidR="00826896" w:rsidRPr="003800A8">
        <w:rPr>
          <w:rFonts w:ascii="Times New Roman" w:eastAsia="Times New Roman" w:hAnsi="Times New Roman" w:cs="Times New Roman"/>
          <w:color w:val="000000" w:themeColor="text1"/>
          <w:sz w:val="26"/>
          <w:szCs w:val="26"/>
        </w:rPr>
        <w:t>chiếm tỷ lệ</w:t>
      </w:r>
      <w:r w:rsidR="005F40B1" w:rsidRPr="003800A8">
        <w:rPr>
          <w:rFonts w:ascii="Times New Roman" w:eastAsia="Times New Roman" w:hAnsi="Times New Roman" w:cs="Times New Roman"/>
          <w:color w:val="000000" w:themeColor="text1"/>
          <w:sz w:val="26"/>
          <w:szCs w:val="26"/>
        </w:rPr>
        <w:t xml:space="preserve"> cao. Tỷ lệ các thư viện chuyển đổi số</w:t>
      </w:r>
      <w:r w:rsidR="00BC40B2" w:rsidRPr="003800A8">
        <w:rPr>
          <w:rFonts w:ascii="Times New Roman" w:eastAsia="Times New Roman" w:hAnsi="Times New Roman" w:cs="Times New Roman"/>
          <w:color w:val="000000" w:themeColor="text1"/>
          <w:sz w:val="26"/>
          <w:szCs w:val="26"/>
        </w:rPr>
        <w:t xml:space="preserve"> ở đây </w:t>
      </w:r>
      <w:r w:rsidR="005F40B1" w:rsidRPr="003800A8">
        <w:rPr>
          <w:rFonts w:ascii="Times New Roman" w:eastAsia="Times New Roman" w:hAnsi="Times New Roman" w:cs="Times New Roman"/>
          <w:color w:val="000000" w:themeColor="text1"/>
          <w:sz w:val="26"/>
          <w:szCs w:val="26"/>
        </w:rPr>
        <w:t xml:space="preserve">chiếm phần </w:t>
      </w:r>
      <w:proofErr w:type="gramStart"/>
      <w:r w:rsidR="005F40B1" w:rsidRPr="003800A8">
        <w:rPr>
          <w:rFonts w:ascii="Times New Roman" w:eastAsia="Times New Roman" w:hAnsi="Times New Roman" w:cs="Times New Roman"/>
          <w:color w:val="000000" w:themeColor="text1"/>
          <w:sz w:val="26"/>
          <w:szCs w:val="26"/>
        </w:rPr>
        <w:t>ít  Trong</w:t>
      </w:r>
      <w:proofErr w:type="gramEnd"/>
      <w:r w:rsidR="005F40B1" w:rsidRPr="003800A8">
        <w:rPr>
          <w:rFonts w:ascii="Times New Roman" w:eastAsia="Times New Roman" w:hAnsi="Times New Roman" w:cs="Times New Roman"/>
          <w:color w:val="000000" w:themeColor="text1"/>
          <w:sz w:val="26"/>
          <w:szCs w:val="26"/>
        </w:rPr>
        <w:t xml:space="preserve"> khi đó thư viện - </w:t>
      </w:r>
      <w:r w:rsidRPr="003800A8">
        <w:rPr>
          <w:rFonts w:ascii="Times New Roman" w:eastAsia="Times New Roman" w:hAnsi="Times New Roman" w:cs="Times New Roman"/>
          <w:color w:val="000000" w:themeColor="text1"/>
          <w:sz w:val="26"/>
          <w:szCs w:val="26"/>
        </w:rPr>
        <w:t>nơi tự học dành cho học sinh, sinh viên lại có kh</w:t>
      </w:r>
      <w:r w:rsidR="005F40B1" w:rsidRPr="003800A8">
        <w:rPr>
          <w:rFonts w:ascii="Times New Roman" w:eastAsia="Times New Roman" w:hAnsi="Times New Roman" w:cs="Times New Roman"/>
          <w:color w:val="000000" w:themeColor="text1"/>
          <w:sz w:val="26"/>
          <w:szCs w:val="26"/>
        </w:rPr>
        <w:t>ông gian có phần</w:t>
      </w:r>
      <w:r w:rsidR="00826896" w:rsidRPr="003800A8">
        <w:rPr>
          <w:rFonts w:ascii="Times New Roman" w:eastAsia="Times New Roman" w:hAnsi="Times New Roman" w:cs="Times New Roman"/>
          <w:color w:val="000000" w:themeColor="text1"/>
          <w:sz w:val="26"/>
          <w:szCs w:val="26"/>
        </w:rPr>
        <w:t xml:space="preserve"> hạn chế. Vì thế m</w:t>
      </w:r>
      <w:r w:rsidRPr="003800A8">
        <w:rPr>
          <w:rFonts w:ascii="Times New Roman" w:eastAsia="Times New Roman" w:hAnsi="Times New Roman" w:cs="Times New Roman"/>
          <w:color w:val="000000" w:themeColor="text1"/>
          <w:sz w:val="26"/>
          <w:szCs w:val="26"/>
        </w:rPr>
        <w:t>ỗi khi muốn tìm chỗ tự học hay làm việc nhóm</w:t>
      </w:r>
      <w:r w:rsidR="005F40B1" w:rsidRPr="003800A8">
        <w:rPr>
          <w:rFonts w:ascii="Times New Roman" w:eastAsia="Times New Roman" w:hAnsi="Times New Roman" w:cs="Times New Roman"/>
          <w:color w:val="000000" w:themeColor="text1"/>
          <w:sz w:val="26"/>
          <w:szCs w:val="26"/>
        </w:rPr>
        <w:t xml:space="preserve"> sẽ tốn khoảng thời gian</w:t>
      </w:r>
      <w:r w:rsidR="000912D6" w:rsidRPr="003800A8">
        <w:rPr>
          <w:rFonts w:ascii="Times New Roman" w:eastAsia="Times New Roman" w:hAnsi="Times New Roman" w:cs="Times New Roman"/>
          <w:color w:val="000000" w:themeColor="text1"/>
          <w:sz w:val="26"/>
          <w:szCs w:val="26"/>
        </w:rPr>
        <w:t xml:space="preserve"> và công sức đáng </w:t>
      </w:r>
      <w:proofErr w:type="gramStart"/>
      <w:r w:rsidR="000912D6" w:rsidRPr="003800A8">
        <w:rPr>
          <w:rFonts w:ascii="Times New Roman" w:eastAsia="Times New Roman" w:hAnsi="Times New Roman" w:cs="Times New Roman"/>
          <w:color w:val="000000" w:themeColor="text1"/>
          <w:sz w:val="26"/>
          <w:szCs w:val="26"/>
        </w:rPr>
        <w:t>kể</w:t>
      </w:r>
      <w:r w:rsidRPr="003800A8">
        <w:rPr>
          <w:rFonts w:ascii="Times New Roman" w:eastAsia="Times New Roman" w:hAnsi="Times New Roman" w:cs="Times New Roman"/>
          <w:color w:val="000000" w:themeColor="text1"/>
          <w:sz w:val="26"/>
          <w:szCs w:val="26"/>
        </w:rPr>
        <w:t>.</w:t>
      </w:r>
      <w:r w:rsidR="003800A8" w:rsidRPr="003800A8">
        <w:rPr>
          <w:rFonts w:ascii="Times New Roman" w:hAnsi="Times New Roman" w:cs="Times New Roman"/>
          <w:color w:val="000000" w:themeColor="text1"/>
          <w:sz w:val="26"/>
          <w:szCs w:val="26"/>
        </w:rPr>
        <w:t>Vậy</w:t>
      </w:r>
      <w:proofErr w:type="gramEnd"/>
      <w:r w:rsidR="003800A8" w:rsidRPr="003800A8">
        <w:rPr>
          <w:rFonts w:ascii="Times New Roman" w:hAnsi="Times New Roman" w:cs="Times New Roman"/>
          <w:color w:val="000000" w:themeColor="text1"/>
          <w:sz w:val="26"/>
          <w:szCs w:val="26"/>
        </w:rPr>
        <w:t xml:space="preserve"> nên</w:t>
      </w:r>
      <w:r w:rsidR="000912D6" w:rsidRPr="003800A8">
        <w:rPr>
          <w:rFonts w:ascii="Times New Roman" w:hAnsi="Times New Roman" w:cs="Times New Roman"/>
          <w:color w:val="000000" w:themeColor="text1"/>
          <w:sz w:val="26"/>
          <w:szCs w:val="26"/>
        </w:rPr>
        <w:t xml:space="preserve"> chúng tôi muốn ứng dụng việc chuyển đổi số</w:t>
      </w:r>
      <w:r w:rsidR="000912D6" w:rsidRPr="003800A8">
        <w:rPr>
          <w:rFonts w:ascii="Times New Roman" w:hAnsi="Times New Roman" w:cs="Times New Roman"/>
          <w:color w:val="000000" w:themeColor="text1"/>
          <w:sz w:val="26"/>
          <w:szCs w:val="26"/>
        </w:rPr>
        <w:t xml:space="preserve"> vào T</w:t>
      </w:r>
      <w:r w:rsidR="000912D6" w:rsidRPr="003800A8">
        <w:rPr>
          <w:rFonts w:ascii="Times New Roman" w:hAnsi="Times New Roman" w:cs="Times New Roman"/>
          <w:color w:val="000000" w:themeColor="text1"/>
          <w:sz w:val="26"/>
          <w:szCs w:val="26"/>
        </w:rPr>
        <w:t>hư việ</w:t>
      </w:r>
      <w:r w:rsidR="000912D6" w:rsidRPr="003800A8">
        <w:rPr>
          <w:rFonts w:ascii="Times New Roman" w:hAnsi="Times New Roman" w:cs="Times New Roman"/>
          <w:color w:val="000000" w:themeColor="text1"/>
          <w:sz w:val="26"/>
          <w:szCs w:val="26"/>
        </w:rPr>
        <w:t>n Khoa H</w:t>
      </w:r>
      <w:r w:rsidR="000912D6" w:rsidRPr="003800A8">
        <w:rPr>
          <w:rFonts w:ascii="Times New Roman" w:hAnsi="Times New Roman" w:cs="Times New Roman"/>
          <w:color w:val="000000" w:themeColor="text1"/>
          <w:sz w:val="26"/>
          <w:szCs w:val="26"/>
        </w:rPr>
        <w:t>ọ</w:t>
      </w:r>
      <w:r w:rsidR="000912D6" w:rsidRPr="003800A8">
        <w:rPr>
          <w:rFonts w:ascii="Times New Roman" w:hAnsi="Times New Roman" w:cs="Times New Roman"/>
          <w:color w:val="000000" w:themeColor="text1"/>
          <w:sz w:val="26"/>
          <w:szCs w:val="26"/>
        </w:rPr>
        <w:t>c Đà N</w:t>
      </w:r>
      <w:r w:rsidR="000912D6" w:rsidRPr="003800A8">
        <w:rPr>
          <w:rFonts w:ascii="Times New Roman" w:hAnsi="Times New Roman" w:cs="Times New Roman"/>
          <w:color w:val="000000" w:themeColor="text1"/>
          <w:sz w:val="26"/>
          <w:szCs w:val="26"/>
        </w:rPr>
        <w:t>ẵ</w:t>
      </w:r>
      <w:r w:rsidR="003800A8" w:rsidRPr="003800A8">
        <w:rPr>
          <w:rFonts w:ascii="Times New Roman" w:hAnsi="Times New Roman" w:cs="Times New Roman"/>
          <w:color w:val="000000" w:themeColor="text1"/>
          <w:sz w:val="26"/>
          <w:szCs w:val="26"/>
        </w:rPr>
        <w:t xml:space="preserve">ng, cụ thể là </w:t>
      </w:r>
      <w:r w:rsidR="003800A8" w:rsidRPr="003800A8">
        <w:rPr>
          <w:rFonts w:ascii="Times New Roman" w:eastAsia="Times New Roman" w:hAnsi="Times New Roman" w:cs="Times New Roman"/>
          <w:color w:val="000000" w:themeColor="text1"/>
          <w:sz w:val="26"/>
          <w:szCs w:val="26"/>
        </w:rPr>
        <w:t>triển khai</w:t>
      </w:r>
      <w:r w:rsidR="003800A8" w:rsidRPr="003800A8">
        <w:rPr>
          <w:rFonts w:ascii="Times New Roman" w:eastAsia="Times New Roman" w:hAnsi="Times New Roman" w:cs="Times New Roman"/>
          <w:color w:val="000000" w:themeColor="text1"/>
          <w:sz w:val="26"/>
          <w:szCs w:val="26"/>
        </w:rPr>
        <w:t xml:space="preserve"> </w:t>
      </w:r>
      <w:r w:rsidR="003800A8" w:rsidRPr="003800A8">
        <w:rPr>
          <w:rFonts w:ascii="Times New Roman" w:eastAsia="Times New Roman" w:hAnsi="Times New Roman" w:cs="Times New Roman"/>
          <w:color w:val="000000" w:themeColor="text1"/>
          <w:sz w:val="26"/>
          <w:szCs w:val="26"/>
        </w:rPr>
        <w:t>tính năng đặt chỗ ngồi trực tuyến</w:t>
      </w:r>
      <w:r w:rsidR="003800A8" w:rsidRPr="003800A8">
        <w:rPr>
          <w:rFonts w:ascii="Times New Roman" w:hAnsi="Times New Roman" w:cs="Times New Roman"/>
          <w:color w:val="000000" w:themeColor="text1"/>
          <w:sz w:val="26"/>
          <w:szCs w:val="26"/>
        </w:rPr>
        <w:t xml:space="preserve"> </w:t>
      </w:r>
      <w:r w:rsidR="000912D6" w:rsidRPr="003800A8">
        <w:rPr>
          <w:rFonts w:ascii="Times New Roman" w:hAnsi="Times New Roman" w:cs="Times New Roman"/>
          <w:color w:val="000000" w:themeColor="text1"/>
          <w:sz w:val="26"/>
          <w:szCs w:val="26"/>
        </w:rPr>
        <w:t>để</w:t>
      </w:r>
      <w:r w:rsidR="003800A8" w:rsidRPr="003800A8">
        <w:rPr>
          <w:rFonts w:ascii="Times New Roman" w:hAnsi="Times New Roman" w:cs="Times New Roman"/>
          <w:color w:val="000000" w:themeColor="text1"/>
          <w:sz w:val="26"/>
          <w:szCs w:val="26"/>
        </w:rPr>
        <w:t xml:space="preserve"> </w:t>
      </w:r>
      <w:r w:rsidR="003800A8" w:rsidRPr="003800A8">
        <w:rPr>
          <w:rFonts w:ascii="Times New Roman" w:eastAsia="Times New Roman" w:hAnsi="Times New Roman" w:cs="Times New Roman"/>
          <w:color w:val="000000" w:themeColor="text1"/>
          <w:sz w:val="26"/>
          <w:szCs w:val="26"/>
        </w:rPr>
        <w:t>p</w:t>
      </w:r>
      <w:r w:rsidR="003800A8" w:rsidRPr="003800A8">
        <w:rPr>
          <w:rFonts w:ascii="Times New Roman" w:eastAsia="Times New Roman" w:hAnsi="Times New Roman" w:cs="Times New Roman"/>
          <w:color w:val="000000" w:themeColor="text1"/>
          <w:sz w:val="26"/>
          <w:szCs w:val="26"/>
        </w:rPr>
        <w:t>hục vụ cho nhu cầu tiềm năng này.</w:t>
      </w:r>
    </w:p>
    <w:p w:rsidR="009E05C1" w:rsidRPr="003800A8" w:rsidRDefault="0030790F" w:rsidP="006B1323">
      <w:pPr>
        <w:pStyle w:val="Heading2"/>
        <w:numPr>
          <w:ilvl w:val="1"/>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lastRenderedPageBreak/>
        <w:t>Prior arts</w:t>
      </w:r>
      <w:r w:rsidRPr="003800A8">
        <w:rPr>
          <w:rFonts w:ascii="Times New Roman" w:eastAsia="Arial" w:hAnsi="Times New Roman" w:cs="Times New Roman"/>
          <w:color w:val="000000" w:themeColor="text1"/>
          <w:sz w:val="28"/>
          <w:szCs w:val="28"/>
          <w:highlight w:val="white"/>
        </w:rPr>
        <w:t>.</w:t>
      </w:r>
    </w:p>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highlight w:val="white"/>
        </w:rPr>
      </w:pPr>
      <w:r w:rsidRPr="003800A8">
        <w:rPr>
          <w:rFonts w:ascii="Times New Roman" w:eastAsia="Arial" w:hAnsi="Times New Roman" w:cs="Times New Roman"/>
          <w:color w:val="000000" w:themeColor="text1"/>
          <w:sz w:val="26"/>
          <w:szCs w:val="26"/>
          <w:highlight w:val="white"/>
        </w:rPr>
        <w:t>Hiệ</w:t>
      </w:r>
      <w:r w:rsidR="00AE1CDF" w:rsidRPr="003800A8">
        <w:rPr>
          <w:rFonts w:ascii="Times New Roman" w:eastAsia="Arial" w:hAnsi="Times New Roman" w:cs="Times New Roman"/>
          <w:color w:val="000000" w:themeColor="text1"/>
          <w:sz w:val="26"/>
          <w:szCs w:val="26"/>
          <w:highlight w:val="white"/>
        </w:rPr>
        <w:t>n nay</w:t>
      </w:r>
      <w:r w:rsidR="004B6790" w:rsidRPr="003800A8">
        <w:rPr>
          <w:rFonts w:ascii="Times New Roman" w:eastAsia="Arial" w:hAnsi="Times New Roman" w:cs="Times New Roman"/>
          <w:color w:val="000000" w:themeColor="text1"/>
          <w:sz w:val="26"/>
          <w:szCs w:val="26"/>
          <w:highlight w:val="white"/>
        </w:rPr>
        <w:t>,</w:t>
      </w:r>
      <w:r w:rsidR="00661D04" w:rsidRPr="003800A8">
        <w:rPr>
          <w:rFonts w:ascii="Times New Roman" w:eastAsia="Arial" w:hAnsi="Times New Roman" w:cs="Times New Roman"/>
          <w:color w:val="000000" w:themeColor="text1"/>
          <w:sz w:val="26"/>
          <w:szCs w:val="26"/>
          <w:highlight w:val="white"/>
        </w:rPr>
        <w:t xml:space="preserve"> sự ứng dụng của các phần mềm thư viện thông minh trên địa bàn thành phố Đà Nẵng </w:t>
      </w:r>
      <w:r w:rsidR="004B6790" w:rsidRPr="003800A8">
        <w:rPr>
          <w:rFonts w:ascii="Times New Roman" w:eastAsia="Arial" w:hAnsi="Times New Roman" w:cs="Times New Roman"/>
          <w:color w:val="000000" w:themeColor="text1"/>
          <w:sz w:val="26"/>
          <w:szCs w:val="26"/>
          <w:highlight w:val="white"/>
        </w:rPr>
        <w:t>là chưa cao. Trên</w:t>
      </w:r>
      <w:r w:rsidRPr="003800A8">
        <w:rPr>
          <w:rFonts w:ascii="Times New Roman" w:eastAsia="Arial" w:hAnsi="Times New Roman" w:cs="Times New Roman"/>
          <w:color w:val="000000" w:themeColor="text1"/>
          <w:sz w:val="26"/>
          <w:szCs w:val="26"/>
          <w:highlight w:val="white"/>
        </w:rPr>
        <w:t xml:space="preserve"> website</w:t>
      </w:r>
      <w:r w:rsidR="00AE1CDF" w:rsidRPr="003800A8">
        <w:rPr>
          <w:rFonts w:ascii="Times New Roman" w:eastAsia="Arial" w:hAnsi="Times New Roman" w:cs="Times New Roman"/>
          <w:color w:val="000000" w:themeColor="text1"/>
          <w:sz w:val="26"/>
          <w:szCs w:val="26"/>
          <w:highlight w:val="white"/>
        </w:rPr>
        <w:t xml:space="preserve"> Thư viện Khoa học tổng hợp Đà Nẵng</w:t>
      </w:r>
      <w:r w:rsidR="004B6790" w:rsidRPr="003800A8">
        <w:rPr>
          <w:rFonts w:ascii="Times New Roman" w:eastAsia="Arial" w:hAnsi="Times New Roman" w:cs="Times New Roman"/>
          <w:color w:val="000000" w:themeColor="text1"/>
          <w:sz w:val="26"/>
          <w:szCs w:val="26"/>
          <w:highlight w:val="white"/>
        </w:rPr>
        <w:t xml:space="preserve">, ngoài những thông tin giới thiệu, tra cứu sách mới, </w:t>
      </w:r>
      <w:r w:rsidR="00AE1CDF" w:rsidRPr="003800A8">
        <w:rPr>
          <w:rFonts w:ascii="Times New Roman" w:eastAsia="Arial" w:hAnsi="Times New Roman" w:cs="Times New Roman"/>
          <w:color w:val="000000" w:themeColor="text1"/>
          <w:sz w:val="26"/>
          <w:szCs w:val="26"/>
          <w:highlight w:val="white"/>
        </w:rPr>
        <w:t>hướng dẫn làm thẻ đăng ký</w:t>
      </w:r>
      <w:r w:rsidR="004B6790" w:rsidRPr="003800A8">
        <w:rPr>
          <w:rFonts w:ascii="Times New Roman" w:eastAsia="Arial" w:hAnsi="Times New Roman" w:cs="Times New Roman"/>
          <w:color w:val="000000" w:themeColor="text1"/>
          <w:sz w:val="26"/>
          <w:szCs w:val="26"/>
          <w:highlight w:val="white"/>
        </w:rPr>
        <w:t xml:space="preserve"> hoặc </w:t>
      </w:r>
      <w:r w:rsidR="00AE1CDF" w:rsidRPr="003800A8">
        <w:rPr>
          <w:rFonts w:ascii="Times New Roman" w:eastAsia="Arial" w:hAnsi="Times New Roman" w:cs="Times New Roman"/>
          <w:color w:val="000000" w:themeColor="text1"/>
          <w:sz w:val="26"/>
          <w:szCs w:val="26"/>
          <w:highlight w:val="white"/>
        </w:rPr>
        <w:t xml:space="preserve">thông báo </w:t>
      </w:r>
      <w:r w:rsidR="004B6790" w:rsidRPr="003800A8">
        <w:rPr>
          <w:rFonts w:ascii="Times New Roman" w:eastAsia="Arial" w:hAnsi="Times New Roman" w:cs="Times New Roman"/>
          <w:color w:val="000000" w:themeColor="text1"/>
          <w:sz w:val="26"/>
          <w:szCs w:val="26"/>
          <w:highlight w:val="white"/>
        </w:rPr>
        <w:t xml:space="preserve">giờ hoạt động thì còn có </w:t>
      </w:r>
      <w:r w:rsidRPr="003800A8">
        <w:rPr>
          <w:rFonts w:ascii="Times New Roman" w:eastAsia="Arial" w:hAnsi="Times New Roman" w:cs="Times New Roman"/>
          <w:color w:val="000000" w:themeColor="text1"/>
          <w:sz w:val="26"/>
          <w:szCs w:val="26"/>
          <w:highlight w:val="white"/>
        </w:rPr>
        <w:t xml:space="preserve">duy nhất chức năng </w:t>
      </w:r>
      <w:r w:rsidR="00AE1CDF" w:rsidRPr="003800A8">
        <w:rPr>
          <w:rFonts w:ascii="Times New Roman" w:eastAsia="Arial" w:hAnsi="Times New Roman" w:cs="Times New Roman"/>
          <w:color w:val="000000" w:themeColor="text1"/>
          <w:sz w:val="26"/>
          <w:szCs w:val="26"/>
          <w:highlight w:val="white"/>
        </w:rPr>
        <w:t>điện tử là đăng ký làm thẻ thành viên online.</w:t>
      </w:r>
    </w:p>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highlight w:val="white"/>
        </w:rPr>
      </w:pPr>
      <w:r w:rsidRPr="003800A8">
        <w:rPr>
          <w:rFonts w:ascii="Times New Roman" w:eastAsia="Arial" w:hAnsi="Times New Roman" w:cs="Times New Roman"/>
          <w:color w:val="000000" w:themeColor="text1"/>
          <w:sz w:val="26"/>
          <w:szCs w:val="26"/>
          <w:highlight w:val="white"/>
        </w:rPr>
        <w:t xml:space="preserve">Vì vậy nhóm nghĩ rằng xây dựng một website tập trung vào việc đặt trước chỗ ngồi </w:t>
      </w:r>
      <w:r w:rsidR="00AE1CDF" w:rsidRPr="003800A8">
        <w:rPr>
          <w:rFonts w:ascii="Times New Roman" w:eastAsia="Arial" w:hAnsi="Times New Roman" w:cs="Times New Roman"/>
          <w:color w:val="000000" w:themeColor="text1"/>
          <w:sz w:val="26"/>
          <w:szCs w:val="26"/>
          <w:highlight w:val="white"/>
        </w:rPr>
        <w:t xml:space="preserve">và khung giờ tự học kèm theo </w:t>
      </w:r>
      <w:r w:rsidRPr="003800A8">
        <w:rPr>
          <w:rFonts w:ascii="Times New Roman" w:eastAsia="Arial" w:hAnsi="Times New Roman" w:cs="Times New Roman"/>
          <w:color w:val="000000" w:themeColor="text1"/>
          <w:sz w:val="26"/>
          <w:szCs w:val="26"/>
          <w:highlight w:val="white"/>
        </w:rPr>
        <w:t xml:space="preserve">trước khi đến thư viện để các bạn có thể dễ dàng tiếp cận với môi trường học tập một cách nhanh chóng thuận tiện không bận tâm đến việc phải tìm </w:t>
      </w:r>
      <w:bookmarkStart w:id="0" w:name="_GoBack"/>
      <w:bookmarkEnd w:id="0"/>
      <w:r w:rsidRPr="003800A8">
        <w:rPr>
          <w:rFonts w:ascii="Times New Roman" w:eastAsia="Arial" w:hAnsi="Times New Roman" w:cs="Times New Roman"/>
          <w:color w:val="000000" w:themeColor="text1"/>
          <w:sz w:val="26"/>
          <w:szCs w:val="26"/>
          <w:highlight w:val="white"/>
        </w:rPr>
        <w:t xml:space="preserve">kiếm chỗ ngồi khi tới thư viện. Vì chưa có </w:t>
      </w:r>
      <w:r w:rsidR="00C849F2" w:rsidRPr="003800A8">
        <w:rPr>
          <w:rFonts w:ascii="Times New Roman" w:eastAsia="Arial" w:hAnsi="Times New Roman" w:cs="Times New Roman"/>
          <w:color w:val="000000" w:themeColor="text1"/>
          <w:sz w:val="26"/>
          <w:szCs w:val="26"/>
          <w:highlight w:val="white"/>
        </w:rPr>
        <w:t>tính năng</w:t>
      </w:r>
      <w:r w:rsidRPr="003800A8">
        <w:rPr>
          <w:rFonts w:ascii="Times New Roman" w:eastAsia="Arial" w:hAnsi="Times New Roman" w:cs="Times New Roman"/>
          <w:color w:val="000000" w:themeColor="text1"/>
          <w:sz w:val="26"/>
          <w:szCs w:val="26"/>
          <w:highlight w:val="white"/>
        </w:rPr>
        <w:t xml:space="preserve"> năng đặt chỗ trước ở </w:t>
      </w:r>
      <w:r w:rsidR="00C849F2" w:rsidRPr="003800A8">
        <w:rPr>
          <w:rFonts w:ascii="Times New Roman" w:eastAsia="Arial" w:hAnsi="Times New Roman" w:cs="Times New Roman"/>
          <w:color w:val="000000" w:themeColor="text1"/>
          <w:sz w:val="26"/>
          <w:szCs w:val="26"/>
          <w:highlight w:val="white"/>
        </w:rPr>
        <w:t>website Thư viện Khoa học tổng hợp Đà Nẵng</w:t>
      </w:r>
      <w:r w:rsidR="00C849F2" w:rsidRPr="003800A8">
        <w:rPr>
          <w:rFonts w:ascii="Times New Roman" w:eastAsia="Arial" w:hAnsi="Times New Roman" w:cs="Times New Roman"/>
          <w:color w:val="000000" w:themeColor="text1"/>
          <w:sz w:val="26"/>
          <w:szCs w:val="26"/>
          <w:highlight w:val="white"/>
        </w:rPr>
        <w:t xml:space="preserve"> </w:t>
      </w:r>
      <w:r w:rsidRPr="003800A8">
        <w:rPr>
          <w:rFonts w:ascii="Times New Roman" w:eastAsia="Arial" w:hAnsi="Times New Roman" w:cs="Times New Roman"/>
          <w:color w:val="000000" w:themeColor="text1"/>
          <w:sz w:val="26"/>
          <w:szCs w:val="26"/>
          <w:highlight w:val="white"/>
        </w:rPr>
        <w:t>nên dự án này có phần chiếm ưu thế so với đối thủ cạnh tranh.</w:t>
      </w:r>
    </w:p>
    <w:p w:rsidR="009E05C1" w:rsidRPr="003800A8" w:rsidRDefault="0030790F" w:rsidP="006B1323">
      <w:pPr>
        <w:pStyle w:val="Heading2"/>
        <w:numPr>
          <w:ilvl w:val="1"/>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t>Proposed solution</w:t>
      </w:r>
    </w:p>
    <w:p w:rsidR="002C1F13"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xml:space="preserve">Để giải quyết vấn đề đã nêu ở trên, nhóm của chúng tôi đề xuất xây dựng một website có tên là Dịch vụ đặt chỗ ngồi tại thư viện Đà Nẵng. Website có tính năng chính là đăng ký </w:t>
      </w:r>
      <w:r w:rsidR="005046E3" w:rsidRPr="003800A8">
        <w:rPr>
          <w:rFonts w:ascii="Times New Roman" w:eastAsia="Arial" w:hAnsi="Times New Roman" w:cs="Times New Roman"/>
          <w:color w:val="000000" w:themeColor="text1"/>
          <w:sz w:val="26"/>
          <w:szCs w:val="26"/>
        </w:rPr>
        <w:t>trước chỗ ngồi và thời gian để</w:t>
      </w:r>
      <w:r w:rsidRPr="003800A8">
        <w:rPr>
          <w:rFonts w:ascii="Times New Roman" w:eastAsia="Arial" w:hAnsi="Times New Roman" w:cs="Times New Roman"/>
          <w:color w:val="000000" w:themeColor="text1"/>
          <w:sz w:val="26"/>
          <w:szCs w:val="26"/>
        </w:rPr>
        <w:t xml:space="preserve"> đọc sách/tự học </w:t>
      </w:r>
      <w:r w:rsidR="00C849F2" w:rsidRPr="003800A8">
        <w:rPr>
          <w:rFonts w:ascii="Times New Roman" w:eastAsia="Arial" w:hAnsi="Times New Roman" w:cs="Times New Roman"/>
          <w:color w:val="000000" w:themeColor="text1"/>
          <w:sz w:val="26"/>
          <w:szCs w:val="26"/>
        </w:rPr>
        <w:t xml:space="preserve">tại </w:t>
      </w:r>
      <w:r w:rsidR="00C849F2" w:rsidRPr="003800A8">
        <w:rPr>
          <w:rFonts w:ascii="Times New Roman" w:eastAsia="Arial" w:hAnsi="Times New Roman" w:cs="Times New Roman"/>
          <w:color w:val="000000" w:themeColor="text1"/>
          <w:sz w:val="26"/>
          <w:szCs w:val="26"/>
          <w:highlight w:val="white"/>
        </w:rPr>
        <w:t>Thư viện Khoa học tổng hợp Đà Nẵng</w:t>
      </w:r>
      <w:r w:rsidRPr="003800A8">
        <w:rPr>
          <w:rFonts w:ascii="Times New Roman" w:eastAsia="Arial" w:hAnsi="Times New Roman" w:cs="Times New Roman"/>
          <w:color w:val="000000" w:themeColor="text1"/>
          <w:sz w:val="26"/>
          <w:szCs w:val="26"/>
        </w:rPr>
        <w:t>, đồng thời tích hợp thêm các tính năng khác như:</w:t>
      </w:r>
      <w:r w:rsidR="002C1F13" w:rsidRPr="003800A8">
        <w:rPr>
          <w:rFonts w:ascii="Segoe UI Historic" w:hAnsi="Segoe UI Historic" w:cs="Segoe UI Historic"/>
          <w:color w:val="000000" w:themeColor="text1"/>
          <w:sz w:val="23"/>
          <w:szCs w:val="23"/>
        </w:rPr>
        <w:t xml:space="preserve"> </w:t>
      </w:r>
      <w:r w:rsidR="002C1F13" w:rsidRPr="003800A8">
        <w:rPr>
          <w:rFonts w:ascii="Times New Roman" w:hAnsi="Times New Roman" w:cs="Times New Roman"/>
          <w:color w:val="000000" w:themeColor="text1"/>
          <w:sz w:val="26"/>
          <w:szCs w:val="26"/>
        </w:rPr>
        <w:t>cho phép người dùng sử dụng thông tin thẻ thành viên đã đăng ký bên Web Thư viện Khoa Hoc Tổng Hợp để đăng nhập/đăng ký</w:t>
      </w:r>
      <w:r w:rsidR="002C1F13" w:rsidRPr="003800A8">
        <w:rPr>
          <w:rFonts w:ascii="Times New Roman" w:eastAsia="Arial" w:hAnsi="Times New Roman" w:cs="Times New Roman"/>
          <w:color w:val="000000" w:themeColor="text1"/>
          <w:sz w:val="26"/>
          <w:szCs w:val="26"/>
        </w:rPr>
        <w:t xml:space="preserve"> vào</w:t>
      </w:r>
      <w:r w:rsidR="005046E3" w:rsidRPr="003800A8">
        <w:rPr>
          <w:rFonts w:ascii="Times New Roman" w:eastAsia="Arial" w:hAnsi="Times New Roman" w:cs="Times New Roman"/>
          <w:color w:val="000000" w:themeColor="text1"/>
          <w:sz w:val="26"/>
          <w:szCs w:val="26"/>
        </w:rPr>
        <w:t xml:space="preserve"> </w:t>
      </w:r>
      <w:r w:rsidRPr="003800A8">
        <w:rPr>
          <w:rFonts w:ascii="Times New Roman" w:eastAsia="Arial" w:hAnsi="Times New Roman" w:cs="Times New Roman"/>
          <w:color w:val="000000" w:themeColor="text1"/>
          <w:sz w:val="26"/>
          <w:szCs w:val="26"/>
        </w:rPr>
        <w:t>Website nhằm giúp học sinh, sinh viên tại thành phố Đà Nẵng</w:t>
      </w:r>
      <w:r w:rsidR="002C1F13" w:rsidRPr="003800A8">
        <w:rPr>
          <w:rFonts w:ascii="Times New Roman" w:eastAsia="Arial" w:hAnsi="Times New Roman" w:cs="Times New Roman"/>
          <w:color w:val="000000" w:themeColor="text1"/>
          <w:sz w:val="26"/>
          <w:szCs w:val="26"/>
        </w:rPr>
        <w:t>:</w:t>
      </w:r>
    </w:p>
    <w:p w:rsidR="00AE1CDF" w:rsidRPr="003800A8" w:rsidRDefault="00AE1CDF" w:rsidP="006B1323">
      <w:pPr>
        <w:pStyle w:val="ListParagraph"/>
        <w:numPr>
          <w:ilvl w:val="0"/>
          <w:numId w:val="5"/>
        </w:numPr>
        <w:shd w:val="clear" w:color="auto" w:fill="FFFFFF"/>
        <w:spacing w:before="0"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Tiết kiệm thời gian: </w:t>
      </w:r>
      <w:r w:rsidR="002C1F13" w:rsidRPr="003800A8">
        <w:rPr>
          <w:rFonts w:ascii="Times New Roman" w:eastAsia="Times New Roman" w:hAnsi="Times New Roman" w:cs="Times New Roman"/>
          <w:color w:val="000000" w:themeColor="text1"/>
          <w:sz w:val="26"/>
          <w:szCs w:val="26"/>
          <w:highlight w:val="white"/>
        </w:rPr>
        <w:t>d</w:t>
      </w:r>
      <w:r w:rsidRPr="003800A8">
        <w:rPr>
          <w:rFonts w:ascii="Times New Roman" w:eastAsia="Times New Roman" w:hAnsi="Times New Roman" w:cs="Times New Roman"/>
          <w:color w:val="000000" w:themeColor="text1"/>
          <w:sz w:val="26"/>
          <w:szCs w:val="26"/>
          <w:highlight w:val="white"/>
        </w:rPr>
        <w:t>ễ dàng</w:t>
      </w:r>
      <w:r w:rsidR="002C1F13" w:rsidRPr="003800A8">
        <w:rPr>
          <w:rFonts w:ascii="Times New Roman" w:eastAsia="Times New Roman" w:hAnsi="Times New Roman" w:cs="Times New Roman"/>
          <w:color w:val="000000" w:themeColor="text1"/>
          <w:sz w:val="26"/>
          <w:szCs w:val="26"/>
          <w:highlight w:val="white"/>
        </w:rPr>
        <w:t>,</w:t>
      </w:r>
      <w:r w:rsidRPr="003800A8">
        <w:rPr>
          <w:rFonts w:ascii="Times New Roman" w:eastAsia="Times New Roman" w:hAnsi="Times New Roman" w:cs="Times New Roman"/>
          <w:color w:val="000000" w:themeColor="text1"/>
          <w:sz w:val="26"/>
          <w:szCs w:val="26"/>
          <w:highlight w:val="white"/>
        </w:rPr>
        <w:t xml:space="preserve"> chủ động</w:t>
      </w:r>
      <w:r w:rsidR="002C1F13" w:rsidRPr="003800A8">
        <w:rPr>
          <w:rFonts w:ascii="Times New Roman" w:eastAsia="Times New Roman" w:hAnsi="Times New Roman" w:cs="Times New Roman"/>
          <w:color w:val="000000" w:themeColor="text1"/>
          <w:sz w:val="26"/>
          <w:szCs w:val="26"/>
          <w:highlight w:val="white"/>
        </w:rPr>
        <w:t xml:space="preserve"> </w:t>
      </w:r>
      <w:r w:rsidR="002C1F13" w:rsidRPr="003800A8">
        <w:rPr>
          <w:rFonts w:ascii="Times New Roman" w:eastAsia="Arial" w:hAnsi="Times New Roman" w:cs="Times New Roman"/>
          <w:color w:val="000000" w:themeColor="text1"/>
          <w:sz w:val="26"/>
          <w:szCs w:val="26"/>
        </w:rPr>
        <w:t>thuận tiện hơn</w:t>
      </w:r>
      <w:r w:rsidRPr="003800A8">
        <w:rPr>
          <w:rFonts w:ascii="Times New Roman" w:eastAsia="Times New Roman" w:hAnsi="Times New Roman" w:cs="Times New Roman"/>
          <w:color w:val="000000" w:themeColor="text1"/>
          <w:sz w:val="26"/>
          <w:szCs w:val="26"/>
          <w:highlight w:val="white"/>
        </w:rPr>
        <w:t xml:space="preserve"> </w:t>
      </w:r>
      <w:r w:rsidR="002C1F13" w:rsidRPr="003800A8">
        <w:rPr>
          <w:rFonts w:ascii="Times New Roman" w:eastAsia="Times New Roman" w:hAnsi="Times New Roman" w:cs="Times New Roman"/>
          <w:color w:val="000000" w:themeColor="text1"/>
          <w:sz w:val="26"/>
          <w:szCs w:val="26"/>
        </w:rPr>
        <w:t xml:space="preserve">khi </w:t>
      </w:r>
      <w:r w:rsidRPr="003800A8">
        <w:rPr>
          <w:rFonts w:ascii="Times New Roman" w:eastAsia="Times New Roman" w:hAnsi="Times New Roman" w:cs="Times New Roman"/>
          <w:color w:val="000000" w:themeColor="text1"/>
          <w:sz w:val="26"/>
          <w:szCs w:val="26"/>
        </w:rPr>
        <w:t>đăng ký chỗ ngồi và khung giờ tự học tại thư viện</w:t>
      </w:r>
      <w:r w:rsidR="00C849F2" w:rsidRPr="003800A8">
        <w:rPr>
          <w:rFonts w:ascii="Times New Roman" w:eastAsia="Times New Roman" w:hAnsi="Times New Roman" w:cs="Times New Roman"/>
          <w:color w:val="000000" w:themeColor="text1"/>
          <w:sz w:val="26"/>
          <w:szCs w:val="26"/>
        </w:rPr>
        <w:t xml:space="preserve"> KHTH</w:t>
      </w:r>
      <w:r w:rsidRPr="003800A8">
        <w:rPr>
          <w:rFonts w:ascii="Times New Roman" w:eastAsia="Times New Roman" w:hAnsi="Times New Roman" w:cs="Times New Roman"/>
          <w:color w:val="000000" w:themeColor="text1"/>
          <w:sz w:val="26"/>
          <w:szCs w:val="26"/>
        </w:rPr>
        <w:t>.</w:t>
      </w:r>
      <w:r w:rsidR="002C1F13" w:rsidRPr="003800A8">
        <w:rPr>
          <w:rFonts w:ascii="Times New Roman" w:eastAsia="Times New Roman" w:hAnsi="Times New Roman" w:cs="Times New Roman"/>
          <w:color w:val="000000" w:themeColor="text1"/>
          <w:sz w:val="26"/>
          <w:szCs w:val="26"/>
        </w:rPr>
        <w:t xml:space="preserve"> </w:t>
      </w:r>
      <w:r w:rsidRPr="003800A8">
        <w:rPr>
          <w:rFonts w:ascii="Times New Roman" w:eastAsia="Times New Roman" w:hAnsi="Times New Roman" w:cs="Times New Roman"/>
          <w:color w:val="000000" w:themeColor="text1"/>
          <w:sz w:val="26"/>
          <w:szCs w:val="26"/>
        </w:rPr>
        <w:t>Người dùng chỉ cần lên website và tiến hành đặt chỗ trước mà</w:t>
      </w:r>
      <w:r w:rsidR="00FE5DFE" w:rsidRPr="003800A8">
        <w:rPr>
          <w:rFonts w:ascii="Times New Roman" w:eastAsia="Times New Roman" w:hAnsi="Times New Roman" w:cs="Times New Roman"/>
          <w:color w:val="000000" w:themeColor="text1"/>
          <w:sz w:val="26"/>
          <w:szCs w:val="26"/>
        </w:rPr>
        <w:t xml:space="preserve"> không cần phải vất vả lên tận nơi.</w:t>
      </w:r>
      <w:r w:rsidRPr="003800A8">
        <w:rPr>
          <w:rFonts w:ascii="Times New Roman" w:eastAsia="Times New Roman" w:hAnsi="Times New Roman" w:cs="Times New Roman"/>
          <w:color w:val="000000" w:themeColor="text1"/>
          <w:sz w:val="26"/>
          <w:szCs w:val="26"/>
        </w:rPr>
        <w:t xml:space="preserve"> </w:t>
      </w:r>
      <w:r w:rsidR="00FE5DFE" w:rsidRPr="003800A8">
        <w:rPr>
          <w:rFonts w:ascii="Times New Roman" w:eastAsia="Times New Roman" w:hAnsi="Times New Roman" w:cs="Times New Roman"/>
          <w:color w:val="000000" w:themeColor="text1"/>
          <w:sz w:val="26"/>
          <w:szCs w:val="26"/>
        </w:rPr>
        <w:t>Giúp người dùng sử dụng quỹ thời gian vào mục đích học tập và làm việc một cách hiệu quả</w:t>
      </w:r>
      <w:r w:rsidR="006B1323" w:rsidRPr="003800A8">
        <w:rPr>
          <w:rFonts w:ascii="Times New Roman" w:eastAsia="Times New Roman" w:hAnsi="Times New Roman" w:cs="Times New Roman"/>
          <w:color w:val="000000" w:themeColor="text1"/>
          <w:sz w:val="26"/>
          <w:szCs w:val="26"/>
        </w:rPr>
        <w:t>.</w:t>
      </w:r>
      <w:r w:rsidRPr="003800A8">
        <w:rPr>
          <w:rFonts w:ascii="Times New Roman" w:eastAsia="Times New Roman" w:hAnsi="Times New Roman" w:cs="Times New Roman"/>
          <w:color w:val="000000" w:themeColor="text1"/>
          <w:sz w:val="26"/>
          <w:szCs w:val="26"/>
        </w:rPr>
        <w:t xml:space="preserve"> </w:t>
      </w:r>
    </w:p>
    <w:p w:rsidR="00AE1CDF" w:rsidRPr="003800A8" w:rsidRDefault="00AE1CDF" w:rsidP="006B1323">
      <w:pPr>
        <w:pStyle w:val="ListParagraph"/>
        <w:numPr>
          <w:ilvl w:val="0"/>
          <w:numId w:val="5"/>
        </w:numPr>
        <w:shd w:val="clear" w:color="auto" w:fill="FFFFFF"/>
        <w:spacing w:before="0" w:after="0" w:line="360" w:lineRule="auto"/>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Tiết kiệm không gian và tiền bạc: </w:t>
      </w:r>
      <w:r w:rsidR="006B1323" w:rsidRPr="003800A8">
        <w:rPr>
          <w:rFonts w:ascii="Times New Roman" w:eastAsia="Times New Roman" w:hAnsi="Times New Roman" w:cs="Times New Roman"/>
          <w:color w:val="000000" w:themeColor="text1"/>
          <w:sz w:val="26"/>
          <w:szCs w:val="26"/>
        </w:rPr>
        <w:t xml:space="preserve">đảm </w:t>
      </w:r>
      <w:proofErr w:type="gramStart"/>
      <w:r w:rsidR="006B1323" w:rsidRPr="003800A8">
        <w:rPr>
          <w:rFonts w:ascii="Times New Roman" w:eastAsia="Times New Roman" w:hAnsi="Times New Roman" w:cs="Times New Roman"/>
          <w:color w:val="000000" w:themeColor="text1"/>
          <w:sz w:val="26"/>
          <w:szCs w:val="26"/>
        </w:rPr>
        <w:t xml:space="preserve">bảo </w:t>
      </w:r>
      <w:r w:rsidRPr="003800A8">
        <w:rPr>
          <w:rFonts w:ascii="Times New Roman" w:eastAsia="Times New Roman" w:hAnsi="Times New Roman" w:cs="Times New Roman"/>
          <w:color w:val="000000" w:themeColor="text1"/>
          <w:sz w:val="26"/>
          <w:szCs w:val="26"/>
        </w:rPr>
        <w:t xml:space="preserve"> không</w:t>
      </w:r>
      <w:proofErr w:type="gramEnd"/>
      <w:r w:rsidRPr="003800A8">
        <w:rPr>
          <w:rFonts w:ascii="Times New Roman" w:eastAsia="Times New Roman" w:hAnsi="Times New Roman" w:cs="Times New Roman"/>
          <w:color w:val="000000" w:themeColor="text1"/>
          <w:sz w:val="26"/>
          <w:szCs w:val="26"/>
        </w:rPr>
        <w:t xml:space="preserve"> gian thư viện</w:t>
      </w:r>
      <w:r w:rsidR="00C849F2" w:rsidRPr="003800A8">
        <w:rPr>
          <w:rFonts w:ascii="Times New Roman" w:eastAsia="Times New Roman" w:hAnsi="Times New Roman" w:cs="Times New Roman"/>
          <w:color w:val="000000" w:themeColor="text1"/>
          <w:sz w:val="26"/>
          <w:szCs w:val="26"/>
        </w:rPr>
        <w:t xml:space="preserve"> KHTH</w:t>
      </w:r>
      <w:r w:rsidRPr="003800A8">
        <w:rPr>
          <w:rFonts w:ascii="Times New Roman" w:eastAsia="Times New Roman" w:hAnsi="Times New Roman" w:cs="Times New Roman"/>
          <w:color w:val="000000" w:themeColor="text1"/>
          <w:sz w:val="26"/>
          <w:szCs w:val="26"/>
        </w:rPr>
        <w:t xml:space="preserve"> không bị trống. Khi có website thì sẽ giúp học s</w:t>
      </w:r>
      <w:r w:rsidR="00FE5DFE" w:rsidRPr="003800A8">
        <w:rPr>
          <w:rFonts w:ascii="Times New Roman" w:eastAsia="Times New Roman" w:hAnsi="Times New Roman" w:cs="Times New Roman"/>
          <w:color w:val="000000" w:themeColor="text1"/>
          <w:sz w:val="26"/>
          <w:szCs w:val="26"/>
        </w:rPr>
        <w:t>inh - sinh viên tiết kiệm chi phí xăng xe, chi phí cho quán café thông thường.</w:t>
      </w:r>
    </w:p>
    <w:p w:rsidR="009E05C1" w:rsidRPr="003800A8" w:rsidRDefault="00AE1CDF" w:rsidP="006B1323">
      <w:pPr>
        <w:pStyle w:val="ListParagraph"/>
        <w:numPr>
          <w:ilvl w:val="0"/>
          <w:numId w:val="5"/>
        </w:numPr>
        <w:spacing w:before="0" w:after="0" w:line="360" w:lineRule="auto"/>
        <w:jc w:val="both"/>
        <w:rPr>
          <w:rFonts w:ascii="Times New Roman" w:eastAsia="Arial"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Sự tiện lợi: Trên website sẽ quản lý chỗ ngồi </w:t>
      </w:r>
      <w:r w:rsidR="00C849F2" w:rsidRPr="003800A8">
        <w:rPr>
          <w:rFonts w:ascii="Times New Roman" w:eastAsia="Times New Roman" w:hAnsi="Times New Roman" w:cs="Times New Roman"/>
          <w:color w:val="000000" w:themeColor="text1"/>
          <w:sz w:val="26"/>
          <w:szCs w:val="26"/>
        </w:rPr>
        <w:t>trong</w:t>
      </w:r>
      <w:r w:rsidR="00C849F2" w:rsidRPr="003800A8">
        <w:rPr>
          <w:rFonts w:ascii="Times New Roman" w:eastAsia="Arial" w:hAnsi="Times New Roman" w:cs="Times New Roman"/>
          <w:color w:val="000000" w:themeColor="text1"/>
          <w:sz w:val="26"/>
          <w:szCs w:val="26"/>
          <w:highlight w:val="white"/>
        </w:rPr>
        <w:t xml:space="preserve"> Thư viện Khoa học tổng hợp Đà Nẵng</w:t>
      </w:r>
      <w:r w:rsidRPr="003800A8">
        <w:rPr>
          <w:rFonts w:ascii="Times New Roman" w:eastAsia="Times New Roman" w:hAnsi="Times New Roman" w:cs="Times New Roman"/>
          <w:color w:val="000000" w:themeColor="text1"/>
          <w:sz w:val="26"/>
          <w:szCs w:val="26"/>
        </w:rPr>
        <w:t xml:space="preserve"> để các </w:t>
      </w:r>
      <w:r w:rsidR="00C849F2" w:rsidRPr="003800A8">
        <w:rPr>
          <w:rFonts w:ascii="Times New Roman" w:eastAsia="Times New Roman" w:hAnsi="Times New Roman" w:cs="Times New Roman"/>
          <w:color w:val="000000" w:themeColor="text1"/>
          <w:sz w:val="26"/>
          <w:szCs w:val="26"/>
        </w:rPr>
        <w:t xml:space="preserve">bạn học sinh, sinh viên dễ dàng tìm được nơi yên tĩnh để </w:t>
      </w:r>
      <w:r w:rsidRPr="003800A8">
        <w:rPr>
          <w:rFonts w:ascii="Times New Roman" w:eastAsia="Times New Roman" w:hAnsi="Times New Roman" w:cs="Times New Roman"/>
          <w:color w:val="000000" w:themeColor="text1"/>
          <w:sz w:val="26"/>
          <w:szCs w:val="26"/>
        </w:rPr>
        <w:t>làm</w:t>
      </w:r>
      <w:r w:rsidR="00C849F2" w:rsidRPr="003800A8">
        <w:rPr>
          <w:rFonts w:ascii="Times New Roman" w:eastAsia="Times New Roman" w:hAnsi="Times New Roman" w:cs="Times New Roman"/>
          <w:color w:val="000000" w:themeColor="text1"/>
          <w:sz w:val="26"/>
          <w:szCs w:val="26"/>
        </w:rPr>
        <w:t xml:space="preserve"> việc </w:t>
      </w:r>
      <w:r w:rsidRPr="003800A8">
        <w:rPr>
          <w:rFonts w:ascii="Times New Roman" w:eastAsia="Times New Roman" w:hAnsi="Times New Roman" w:cs="Times New Roman"/>
          <w:color w:val="000000" w:themeColor="text1"/>
          <w:sz w:val="26"/>
          <w:szCs w:val="26"/>
        </w:rPr>
        <w:t>nhóm hoặc muốn tự học</w:t>
      </w:r>
      <w:r w:rsidR="00C849F2" w:rsidRPr="003800A8">
        <w:rPr>
          <w:rFonts w:ascii="Times New Roman" w:eastAsia="Times New Roman" w:hAnsi="Times New Roman" w:cs="Times New Roman"/>
          <w:color w:val="000000" w:themeColor="text1"/>
          <w:sz w:val="26"/>
          <w:szCs w:val="26"/>
        </w:rPr>
        <w:t xml:space="preserve"> với kho tài liệu khổng lồ</w:t>
      </w:r>
      <w:r w:rsidRPr="003800A8">
        <w:rPr>
          <w:rFonts w:ascii="Times New Roman" w:eastAsia="Times New Roman" w:hAnsi="Times New Roman" w:cs="Times New Roman"/>
          <w:color w:val="000000" w:themeColor="text1"/>
          <w:sz w:val="26"/>
          <w:szCs w:val="26"/>
        </w:rPr>
        <w:t xml:space="preserve">. Khi bạn tiến hành đặt chỗ trước sẽ tránh được trường hợp: khi bạn đến nơi thì thư viện full gây mất thời gian công sức. </w:t>
      </w:r>
    </w:p>
    <w:p w:rsidR="009E05C1" w:rsidRPr="003800A8" w:rsidRDefault="0030790F" w:rsidP="006B1323">
      <w:pPr>
        <w:pStyle w:val="Heading2"/>
        <w:numPr>
          <w:ilvl w:val="1"/>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lastRenderedPageBreak/>
        <w:t>Goals</w:t>
      </w:r>
    </w:p>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xml:space="preserve">- Tạo ra một website cho phép học sinh, sinh viên có thể đăng ký trước chỗ ngồi và khung giờ tự học của mình (giờ ra - vào) tại </w:t>
      </w:r>
      <w:r w:rsidR="00C849F2" w:rsidRPr="003800A8">
        <w:rPr>
          <w:rFonts w:ascii="Times New Roman" w:eastAsia="Arial" w:hAnsi="Times New Roman" w:cs="Times New Roman"/>
          <w:color w:val="000000" w:themeColor="text1"/>
          <w:sz w:val="26"/>
          <w:szCs w:val="26"/>
          <w:highlight w:val="white"/>
        </w:rPr>
        <w:t>Thư viện Khoa học tổng hợp Đà Nẵng</w:t>
      </w:r>
      <w:r w:rsidRPr="003800A8">
        <w:rPr>
          <w:rFonts w:ascii="Times New Roman" w:eastAsia="Arial" w:hAnsi="Times New Roman" w:cs="Times New Roman"/>
          <w:color w:val="000000" w:themeColor="text1"/>
          <w:sz w:val="26"/>
          <w:szCs w:val="26"/>
        </w:rPr>
        <w:t>. Đồng thời</w:t>
      </w:r>
      <w:r w:rsidR="006B1323" w:rsidRPr="003800A8">
        <w:rPr>
          <w:rFonts w:ascii="Times New Roman" w:hAnsi="Times New Roman" w:cs="Times New Roman"/>
          <w:color w:val="000000" w:themeColor="text1"/>
          <w:sz w:val="26"/>
          <w:szCs w:val="26"/>
        </w:rPr>
        <w:t xml:space="preserve"> cho phép người dùng sử dụng thông tin thẻ thành viên đã đăng ký bên Web Thư viện Khoa Hoc Tổng Hợp để đăng nhập/</w:t>
      </w:r>
      <w:r w:rsidR="00C849F2" w:rsidRPr="003800A8">
        <w:rPr>
          <w:rFonts w:ascii="Times New Roman" w:hAnsi="Times New Roman" w:cs="Times New Roman"/>
          <w:color w:val="000000" w:themeColor="text1"/>
          <w:sz w:val="26"/>
          <w:szCs w:val="26"/>
        </w:rPr>
        <w:t xml:space="preserve"> </w:t>
      </w:r>
      <w:r w:rsidR="006B1323" w:rsidRPr="003800A8">
        <w:rPr>
          <w:rFonts w:ascii="Times New Roman" w:hAnsi="Times New Roman" w:cs="Times New Roman"/>
          <w:color w:val="000000" w:themeColor="text1"/>
          <w:sz w:val="26"/>
          <w:szCs w:val="26"/>
        </w:rPr>
        <w:t>đăng ký</w:t>
      </w:r>
      <w:r w:rsidRPr="003800A8">
        <w:rPr>
          <w:rFonts w:ascii="Times New Roman" w:eastAsia="Arial" w:hAnsi="Times New Roman" w:cs="Times New Roman"/>
          <w:color w:val="000000" w:themeColor="text1"/>
          <w:sz w:val="26"/>
          <w:szCs w:val="26"/>
        </w:rPr>
        <w:t>.</w:t>
      </w:r>
    </w:p>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Trở thành một trang web hữu ích cho học sinh, sinh viên, giúp tiết kiệm thời gian tìm kiếm chỗ ngồi vào những khoảng thời gian cao điểm như ôn thi giữa kì, cuối kỳ, trung học phổ thông quố</w:t>
      </w:r>
      <w:r w:rsidR="00FC28D6" w:rsidRPr="003800A8">
        <w:rPr>
          <w:rFonts w:ascii="Times New Roman" w:eastAsia="Arial" w:hAnsi="Times New Roman" w:cs="Times New Roman"/>
          <w:color w:val="000000" w:themeColor="text1"/>
          <w:sz w:val="26"/>
          <w:szCs w:val="26"/>
        </w:rPr>
        <w:t>c gia.</w:t>
      </w:r>
    </w:p>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Trang web có giao diện đơn giản, dễ sử dụng. Người dùng có thể quan sát được khuôn viên tự học (bàn nào còn trống, bàn nào đã có người sử dụng) thông qua thiết bị điện tử có kết nối Internet mà không cần phải đến tận nơi.</w:t>
      </w:r>
    </w:p>
    <w:p w:rsidR="009E05C1" w:rsidRPr="003800A8" w:rsidRDefault="0030790F" w:rsidP="006B1323">
      <w:pPr>
        <w:pStyle w:val="Heading2"/>
        <w:numPr>
          <w:ilvl w:val="1"/>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t>Techniques</w:t>
      </w:r>
    </w:p>
    <w:p w:rsidR="009E05C1" w:rsidRPr="003800A8" w:rsidRDefault="0030790F" w:rsidP="006B1323">
      <w:pPr>
        <w:numPr>
          <w:ilvl w:val="0"/>
          <w:numId w:val="3"/>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Dự án được xây dựng trên nền tảng Wordpress</w:t>
      </w:r>
    </w:p>
    <w:p w:rsidR="009E05C1" w:rsidRPr="003800A8" w:rsidRDefault="0030790F" w:rsidP="006B1323">
      <w:pPr>
        <w:numPr>
          <w:ilvl w:val="0"/>
          <w:numId w:val="3"/>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Ngôn ngữ lập trình: HTML, CSS</w:t>
      </w:r>
    </w:p>
    <w:p w:rsidR="009E05C1" w:rsidRPr="003800A8" w:rsidRDefault="0030790F" w:rsidP="006B1323">
      <w:pPr>
        <w:numPr>
          <w:ilvl w:val="0"/>
          <w:numId w:val="3"/>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Cơ sở dữ liệu: SQL Server</w:t>
      </w:r>
    </w:p>
    <w:p w:rsidR="009E05C1" w:rsidRPr="003800A8" w:rsidRDefault="0030790F" w:rsidP="006B1323">
      <w:pPr>
        <w:numPr>
          <w:ilvl w:val="0"/>
          <w:numId w:val="3"/>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Dự án sẽ được phát triển trên nền tảng:</w:t>
      </w:r>
    </w:p>
    <w:p w:rsidR="009E05C1" w:rsidRPr="003800A8" w:rsidRDefault="0030790F" w:rsidP="006B1323">
      <w:pPr>
        <w:numPr>
          <w:ilvl w:val="0"/>
          <w:numId w:val="4"/>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Sử dụng các trình duyệt Chrome, CocCoc, Edge để kiểm tra dự án</w:t>
      </w:r>
    </w:p>
    <w:p w:rsidR="009E05C1" w:rsidRPr="003800A8" w:rsidRDefault="0030790F" w:rsidP="006B1323">
      <w:pPr>
        <w:numPr>
          <w:ilvl w:val="0"/>
          <w:numId w:val="4"/>
        </w:num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Sử dụng công cụ Visual Studio Code để phát triển tính năng bổ sung</w:t>
      </w:r>
    </w:p>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06062D" w:rsidRPr="003800A8" w:rsidRDefault="0006062D"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FD01E7" w:rsidRPr="003800A8" w:rsidRDefault="0030790F" w:rsidP="006B1323">
      <w:pPr>
        <w:numPr>
          <w:ilvl w:val="0"/>
          <w:numId w:val="1"/>
        </w:numPr>
        <w:spacing w:after="0" w:line="360" w:lineRule="auto"/>
        <w:jc w:val="both"/>
        <w:outlineLvl w:val="0"/>
        <w:rPr>
          <w:rFonts w:ascii="Times New Roman" w:eastAsia="Arial" w:hAnsi="Times New Roman" w:cs="Times New Roman"/>
          <w:b/>
          <w:bCs/>
          <w:color w:val="000000" w:themeColor="text1"/>
          <w:sz w:val="28"/>
          <w:szCs w:val="28"/>
        </w:rPr>
      </w:pPr>
      <w:r w:rsidRPr="003800A8">
        <w:rPr>
          <w:rFonts w:ascii="Times New Roman" w:eastAsia="Arial" w:hAnsi="Times New Roman" w:cs="Times New Roman"/>
          <w:b/>
          <w:bCs/>
          <w:color w:val="000000" w:themeColor="text1"/>
          <w:sz w:val="28"/>
          <w:szCs w:val="28"/>
        </w:rPr>
        <w:t>TIME ESTIMATION</w:t>
      </w:r>
    </w:p>
    <w:tbl>
      <w:tblPr>
        <w:tblStyle w:val="Style24"/>
        <w:tblW w:w="6735" w:type="dxa"/>
        <w:jc w:val="center"/>
        <w:tblInd w:w="0" w:type="dxa"/>
        <w:tblLayout w:type="fixed"/>
        <w:tblLook w:val="04A0" w:firstRow="1" w:lastRow="0" w:firstColumn="1" w:lastColumn="0" w:noHBand="0" w:noVBand="1"/>
      </w:tblPr>
      <w:tblGrid>
        <w:gridCol w:w="4750"/>
        <w:gridCol w:w="1985"/>
      </w:tblGrid>
      <w:tr w:rsidR="003800A8" w:rsidRPr="003800A8" w:rsidTr="00FD01E7">
        <w:trPr>
          <w:trHeight w:val="90"/>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Number of members</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6 người</w:t>
            </w:r>
          </w:p>
        </w:tc>
      </w:tr>
      <w:tr w:rsidR="003800A8" w:rsidRPr="003800A8" w:rsidTr="00FD01E7">
        <w:trPr>
          <w:jc w:val="center"/>
        </w:trPr>
        <w:tc>
          <w:tcPr>
            <w:tcW w:w="4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Number of working hours per day/person</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 giờ</w:t>
            </w:r>
          </w:p>
        </w:tc>
      </w:tr>
      <w:tr w:rsidR="003800A8" w:rsidRPr="003800A8"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Number of working days per week</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3 ngày</w:t>
            </w:r>
          </w:p>
        </w:tc>
      </w:tr>
      <w:tr w:rsidR="003800A8" w:rsidRPr="003800A8"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lastRenderedPageBreak/>
              <w:t>Number of weeks</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10 tuần</w:t>
            </w:r>
          </w:p>
        </w:tc>
      </w:tr>
      <w:tr w:rsidR="003800A8" w:rsidRPr="003800A8" w:rsidTr="00FD01E7">
        <w:trPr>
          <w:jc w:val="center"/>
        </w:trPr>
        <w:tc>
          <w:tcPr>
            <w:tcW w:w="4750"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Estimated time (hours)</w:t>
            </w:r>
          </w:p>
        </w:tc>
        <w:tc>
          <w:tcPr>
            <w:tcW w:w="19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rsidR="009E05C1" w:rsidRPr="003800A8" w:rsidRDefault="0030790F" w:rsidP="006B1323">
            <w:pPr>
              <w:spacing w:after="0" w:line="360" w:lineRule="auto"/>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360</w:t>
            </w:r>
          </w:p>
        </w:tc>
      </w:tr>
    </w:tbl>
    <w:p w:rsidR="009E05C1" w:rsidRPr="003800A8" w:rsidRDefault="009E05C1" w:rsidP="006B1323">
      <w:pPr>
        <w:spacing w:after="0" w:line="360" w:lineRule="auto"/>
        <w:jc w:val="both"/>
        <w:rPr>
          <w:rFonts w:ascii="Times New Roman" w:eastAsia="Arial" w:hAnsi="Times New Roman" w:cs="Times New Roman"/>
          <w:color w:val="000000" w:themeColor="text1"/>
          <w:sz w:val="28"/>
          <w:szCs w:val="28"/>
        </w:rPr>
      </w:pPr>
    </w:p>
    <w:p w:rsidR="009E05C1" w:rsidRPr="003800A8" w:rsidRDefault="0030790F" w:rsidP="006B1323">
      <w:pPr>
        <w:pStyle w:val="Heading1"/>
        <w:numPr>
          <w:ilvl w:val="0"/>
          <w:numId w:val="1"/>
        </w:numPr>
        <w:spacing w:before="0" w:after="0" w:line="360" w:lineRule="auto"/>
        <w:jc w:val="both"/>
        <w:rPr>
          <w:rFonts w:ascii="Times New Roman" w:eastAsia="Arial" w:hAnsi="Times New Roman" w:cs="Times New Roman"/>
          <w:color w:val="000000" w:themeColor="text1"/>
          <w:sz w:val="28"/>
          <w:szCs w:val="28"/>
        </w:rPr>
      </w:pPr>
      <w:r w:rsidRPr="003800A8">
        <w:rPr>
          <w:rFonts w:ascii="Times New Roman" w:eastAsia="Arial" w:hAnsi="Times New Roman" w:cs="Times New Roman"/>
          <w:color w:val="000000" w:themeColor="text1"/>
          <w:sz w:val="28"/>
          <w:szCs w:val="28"/>
        </w:rPr>
        <w:t>MASTER SCHEDULE</w:t>
      </w:r>
    </w:p>
    <w:tbl>
      <w:tblPr>
        <w:tblStyle w:val="Style25"/>
        <w:tblW w:w="9493"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1232"/>
        <w:gridCol w:w="2732"/>
        <w:gridCol w:w="1560"/>
        <w:gridCol w:w="1984"/>
        <w:gridCol w:w="1985"/>
      </w:tblGrid>
      <w:tr w:rsidR="003800A8" w:rsidRPr="003800A8" w:rsidTr="003064F6">
        <w:trPr>
          <w:trHeight w:val="793"/>
        </w:trPr>
        <w:tc>
          <w:tcPr>
            <w:tcW w:w="1232" w:type="dxa"/>
            <w:shd w:val="clear" w:color="auto" w:fill="F1F1F1"/>
            <w:vAlign w:val="center"/>
          </w:tcPr>
          <w:p w:rsidR="009E05C1" w:rsidRPr="003800A8" w:rsidRDefault="0030790F" w:rsidP="006B1323">
            <w:pPr>
              <w:spacing w:after="0" w:line="360" w:lineRule="auto"/>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NO</w:t>
            </w:r>
          </w:p>
        </w:tc>
        <w:tc>
          <w:tcPr>
            <w:tcW w:w="2732" w:type="dxa"/>
            <w:shd w:val="clear" w:color="auto" w:fill="F1F1F1"/>
            <w:vAlign w:val="center"/>
          </w:tcPr>
          <w:p w:rsidR="009E05C1" w:rsidRPr="003800A8" w:rsidRDefault="0030790F" w:rsidP="006B1323">
            <w:pPr>
              <w:spacing w:after="0" w:line="360" w:lineRule="auto"/>
              <w:ind w:left="583" w:right="227"/>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Task Name</w:t>
            </w:r>
          </w:p>
        </w:tc>
        <w:tc>
          <w:tcPr>
            <w:tcW w:w="1560" w:type="dxa"/>
            <w:shd w:val="clear" w:color="auto" w:fill="F1F1F1"/>
            <w:vAlign w:val="center"/>
          </w:tcPr>
          <w:p w:rsidR="009E05C1" w:rsidRPr="003800A8" w:rsidRDefault="0030790F" w:rsidP="006B1323">
            <w:pPr>
              <w:spacing w:after="0" w:line="360" w:lineRule="auto"/>
              <w:ind w:left="186" w:right="193"/>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Duration</w:t>
            </w:r>
          </w:p>
        </w:tc>
        <w:tc>
          <w:tcPr>
            <w:tcW w:w="1984" w:type="dxa"/>
            <w:shd w:val="clear" w:color="auto" w:fill="F1F1F1"/>
            <w:vAlign w:val="center"/>
          </w:tcPr>
          <w:p w:rsidR="009E05C1" w:rsidRPr="003800A8" w:rsidRDefault="0030790F" w:rsidP="006B1323">
            <w:pPr>
              <w:spacing w:after="0" w:line="360" w:lineRule="auto"/>
              <w:ind w:left="242" w:right="252"/>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Start</w:t>
            </w:r>
          </w:p>
        </w:tc>
        <w:tc>
          <w:tcPr>
            <w:tcW w:w="1985" w:type="dxa"/>
            <w:shd w:val="clear" w:color="auto" w:fill="F1F1F1"/>
            <w:vAlign w:val="center"/>
          </w:tcPr>
          <w:p w:rsidR="009E05C1" w:rsidRPr="003800A8" w:rsidRDefault="0030790F" w:rsidP="006B1323">
            <w:pPr>
              <w:spacing w:after="0" w:line="360" w:lineRule="auto"/>
              <w:ind w:left="382" w:right="386"/>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Finish</w:t>
            </w:r>
          </w:p>
        </w:tc>
      </w:tr>
      <w:tr w:rsidR="003800A8" w:rsidRPr="003800A8" w:rsidTr="003064F6">
        <w:trPr>
          <w:trHeight w:val="622"/>
        </w:trPr>
        <w:tc>
          <w:tcPr>
            <w:tcW w:w="1232" w:type="dxa"/>
            <w:vAlign w:val="center"/>
          </w:tcPr>
          <w:p w:rsidR="009E05C1" w:rsidRPr="003800A8" w:rsidRDefault="0030790F" w:rsidP="006B1323">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1</w:t>
            </w:r>
          </w:p>
        </w:tc>
        <w:tc>
          <w:tcPr>
            <w:tcW w:w="2732" w:type="dxa"/>
            <w:vAlign w:val="center"/>
          </w:tcPr>
          <w:p w:rsidR="009E05C1" w:rsidRPr="003800A8" w:rsidRDefault="0030790F" w:rsidP="006B1323">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Lên ý tưởng sơ lược</w:t>
            </w:r>
          </w:p>
        </w:tc>
        <w:tc>
          <w:tcPr>
            <w:tcW w:w="1560" w:type="dxa"/>
            <w:vAlign w:val="center"/>
          </w:tcPr>
          <w:p w:rsidR="009E05C1" w:rsidRPr="003800A8" w:rsidRDefault="0030790F" w:rsidP="006B1323">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 tuần</w:t>
            </w:r>
          </w:p>
        </w:tc>
        <w:tc>
          <w:tcPr>
            <w:tcW w:w="1984" w:type="dxa"/>
            <w:vAlign w:val="center"/>
          </w:tcPr>
          <w:p w:rsidR="009E05C1" w:rsidRPr="003800A8" w:rsidRDefault="0030790F" w:rsidP="006B1323">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17/01/2022</w:t>
            </w:r>
          </w:p>
        </w:tc>
        <w:tc>
          <w:tcPr>
            <w:tcW w:w="1985" w:type="dxa"/>
            <w:vAlign w:val="center"/>
          </w:tcPr>
          <w:p w:rsidR="009E05C1" w:rsidRPr="003800A8" w:rsidRDefault="0030790F" w:rsidP="006B1323">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25/01/2022</w:t>
            </w:r>
          </w:p>
        </w:tc>
      </w:tr>
      <w:tr w:rsidR="003800A8" w:rsidRPr="003800A8" w:rsidTr="003064F6">
        <w:trPr>
          <w:trHeight w:val="622"/>
        </w:trPr>
        <w:tc>
          <w:tcPr>
            <w:tcW w:w="1232" w:type="dxa"/>
            <w:vAlign w:val="center"/>
          </w:tcPr>
          <w:p w:rsidR="009E05C1" w:rsidRPr="003800A8" w:rsidRDefault="0030790F" w:rsidP="006B1323">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2</w:t>
            </w:r>
          </w:p>
        </w:tc>
        <w:tc>
          <w:tcPr>
            <w:tcW w:w="2732" w:type="dxa"/>
            <w:vAlign w:val="center"/>
          </w:tcPr>
          <w:p w:rsidR="009E05C1" w:rsidRPr="003800A8" w:rsidRDefault="0030790F" w:rsidP="006B1323">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Chọn ý tưởng, thiết lập môi trường làm việc.</w:t>
            </w:r>
          </w:p>
        </w:tc>
        <w:tc>
          <w:tcPr>
            <w:tcW w:w="1560" w:type="dxa"/>
            <w:vAlign w:val="center"/>
          </w:tcPr>
          <w:p w:rsidR="009E05C1" w:rsidRPr="003800A8" w:rsidRDefault="0030790F" w:rsidP="006B1323">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 ngày</w:t>
            </w:r>
          </w:p>
        </w:tc>
        <w:tc>
          <w:tcPr>
            <w:tcW w:w="1984" w:type="dxa"/>
            <w:vAlign w:val="center"/>
          </w:tcPr>
          <w:p w:rsidR="009E05C1" w:rsidRPr="003800A8" w:rsidRDefault="0030790F" w:rsidP="006B1323">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26/01/2022</w:t>
            </w:r>
          </w:p>
        </w:tc>
        <w:tc>
          <w:tcPr>
            <w:tcW w:w="1985" w:type="dxa"/>
            <w:vAlign w:val="center"/>
          </w:tcPr>
          <w:p w:rsidR="009E05C1" w:rsidRPr="003800A8" w:rsidRDefault="0030790F" w:rsidP="006B1323">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27/01/2022</w:t>
            </w:r>
          </w:p>
        </w:tc>
      </w:tr>
      <w:tr w:rsidR="003800A8" w:rsidRPr="003800A8" w:rsidTr="003064F6">
        <w:trPr>
          <w:trHeight w:val="622"/>
        </w:trPr>
        <w:tc>
          <w:tcPr>
            <w:tcW w:w="1232" w:type="dxa"/>
            <w:vAlign w:val="center"/>
          </w:tcPr>
          <w:p w:rsidR="009E05C1" w:rsidRPr="003800A8" w:rsidRDefault="0030790F" w:rsidP="006B1323">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3</w:t>
            </w:r>
          </w:p>
        </w:tc>
        <w:tc>
          <w:tcPr>
            <w:tcW w:w="2732" w:type="dxa"/>
            <w:vAlign w:val="center"/>
          </w:tcPr>
          <w:p w:rsidR="009E05C1" w:rsidRPr="003800A8" w:rsidRDefault="0030790F" w:rsidP="006B1323">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Lập proposal project</w:t>
            </w:r>
          </w:p>
        </w:tc>
        <w:tc>
          <w:tcPr>
            <w:tcW w:w="1560" w:type="dxa"/>
            <w:vAlign w:val="center"/>
          </w:tcPr>
          <w:p w:rsidR="009E05C1" w:rsidRPr="003800A8" w:rsidRDefault="0030790F" w:rsidP="006B1323">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 tuần</w:t>
            </w:r>
          </w:p>
        </w:tc>
        <w:tc>
          <w:tcPr>
            <w:tcW w:w="1984" w:type="dxa"/>
            <w:vAlign w:val="center"/>
          </w:tcPr>
          <w:p w:rsidR="009E05C1" w:rsidRPr="003800A8" w:rsidRDefault="0030790F" w:rsidP="006B1323">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07/02/2022</w:t>
            </w:r>
          </w:p>
        </w:tc>
        <w:tc>
          <w:tcPr>
            <w:tcW w:w="1985" w:type="dxa"/>
            <w:vAlign w:val="center"/>
          </w:tcPr>
          <w:p w:rsidR="009E05C1" w:rsidRPr="003800A8" w:rsidRDefault="0030790F" w:rsidP="006B1323">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13/02/2022</w:t>
            </w:r>
          </w:p>
        </w:tc>
      </w:tr>
      <w:tr w:rsidR="003800A8" w:rsidRPr="003800A8" w:rsidTr="003064F6">
        <w:trPr>
          <w:trHeight w:val="622"/>
        </w:trPr>
        <w:tc>
          <w:tcPr>
            <w:tcW w:w="1232" w:type="dxa"/>
            <w:vAlign w:val="center"/>
          </w:tcPr>
          <w:p w:rsidR="009E05C1" w:rsidRPr="003800A8" w:rsidRDefault="0030790F" w:rsidP="006B1323">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4</w:t>
            </w:r>
          </w:p>
        </w:tc>
        <w:tc>
          <w:tcPr>
            <w:tcW w:w="2732" w:type="dxa"/>
            <w:vAlign w:val="center"/>
          </w:tcPr>
          <w:p w:rsidR="009E05C1" w:rsidRPr="003800A8" w:rsidRDefault="0030790F" w:rsidP="006B1323">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Lập product backlog</w:t>
            </w:r>
          </w:p>
        </w:tc>
        <w:tc>
          <w:tcPr>
            <w:tcW w:w="1560" w:type="dxa"/>
            <w:vAlign w:val="center"/>
          </w:tcPr>
          <w:p w:rsidR="009E05C1" w:rsidRPr="003800A8" w:rsidRDefault="0030790F" w:rsidP="006B1323">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 tuần</w:t>
            </w:r>
          </w:p>
        </w:tc>
        <w:tc>
          <w:tcPr>
            <w:tcW w:w="1984" w:type="dxa"/>
            <w:vAlign w:val="center"/>
          </w:tcPr>
          <w:p w:rsidR="009E05C1" w:rsidRPr="003800A8" w:rsidRDefault="0030790F" w:rsidP="006B1323">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14/02/2022</w:t>
            </w:r>
          </w:p>
        </w:tc>
        <w:tc>
          <w:tcPr>
            <w:tcW w:w="1985" w:type="dxa"/>
            <w:vAlign w:val="center"/>
          </w:tcPr>
          <w:p w:rsidR="009E05C1" w:rsidRPr="003800A8" w:rsidRDefault="0030790F" w:rsidP="006B1323">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27/02/2022</w:t>
            </w:r>
          </w:p>
        </w:tc>
      </w:tr>
      <w:tr w:rsidR="003800A8" w:rsidRPr="003800A8" w:rsidTr="003064F6">
        <w:trPr>
          <w:trHeight w:val="622"/>
        </w:trPr>
        <w:tc>
          <w:tcPr>
            <w:tcW w:w="1232" w:type="dxa"/>
            <w:vAlign w:val="center"/>
          </w:tcPr>
          <w:p w:rsidR="009E05C1" w:rsidRPr="003800A8" w:rsidRDefault="0030790F" w:rsidP="006B1323">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5</w:t>
            </w:r>
          </w:p>
        </w:tc>
        <w:tc>
          <w:tcPr>
            <w:tcW w:w="2732" w:type="dxa"/>
            <w:vAlign w:val="center"/>
          </w:tcPr>
          <w:p w:rsidR="009E05C1" w:rsidRPr="003800A8" w:rsidRDefault="0030790F" w:rsidP="006B1323">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Tiến hành thực thi và theo dõi dự án</w:t>
            </w:r>
          </w:p>
        </w:tc>
        <w:tc>
          <w:tcPr>
            <w:tcW w:w="1560" w:type="dxa"/>
            <w:vAlign w:val="center"/>
          </w:tcPr>
          <w:p w:rsidR="009E05C1" w:rsidRPr="003800A8" w:rsidRDefault="0030790F" w:rsidP="006B1323">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8 tuần</w:t>
            </w:r>
          </w:p>
        </w:tc>
        <w:tc>
          <w:tcPr>
            <w:tcW w:w="1984" w:type="dxa"/>
            <w:vAlign w:val="center"/>
          </w:tcPr>
          <w:p w:rsidR="009E05C1" w:rsidRPr="003800A8" w:rsidRDefault="0030790F" w:rsidP="006B1323">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28/02/2022</w:t>
            </w:r>
          </w:p>
        </w:tc>
        <w:tc>
          <w:tcPr>
            <w:tcW w:w="1985" w:type="dxa"/>
            <w:vAlign w:val="center"/>
          </w:tcPr>
          <w:p w:rsidR="009E05C1" w:rsidRPr="003800A8" w:rsidRDefault="0030790F" w:rsidP="006B1323">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24/04/2022</w:t>
            </w:r>
          </w:p>
        </w:tc>
      </w:tr>
      <w:tr w:rsidR="009E05C1" w:rsidRPr="003800A8" w:rsidTr="003064F6">
        <w:trPr>
          <w:trHeight w:val="622"/>
        </w:trPr>
        <w:tc>
          <w:tcPr>
            <w:tcW w:w="1232" w:type="dxa"/>
            <w:vAlign w:val="center"/>
          </w:tcPr>
          <w:p w:rsidR="009E05C1" w:rsidRPr="003800A8" w:rsidRDefault="0030790F" w:rsidP="006B1323">
            <w:pPr>
              <w:spacing w:after="0" w:line="360" w:lineRule="auto"/>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6</w:t>
            </w:r>
          </w:p>
        </w:tc>
        <w:tc>
          <w:tcPr>
            <w:tcW w:w="2732" w:type="dxa"/>
            <w:vAlign w:val="center"/>
          </w:tcPr>
          <w:p w:rsidR="009E05C1" w:rsidRPr="003800A8" w:rsidRDefault="0030790F" w:rsidP="006B1323">
            <w:pPr>
              <w:spacing w:after="0" w:line="360" w:lineRule="auto"/>
              <w:ind w:left="188" w:right="22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Đánh giá dự án</w:t>
            </w:r>
          </w:p>
        </w:tc>
        <w:tc>
          <w:tcPr>
            <w:tcW w:w="1560" w:type="dxa"/>
            <w:vAlign w:val="center"/>
          </w:tcPr>
          <w:p w:rsidR="009E05C1" w:rsidRPr="003800A8" w:rsidRDefault="0030790F" w:rsidP="006B1323">
            <w:pPr>
              <w:spacing w:after="0" w:line="360" w:lineRule="auto"/>
              <w:ind w:right="187"/>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 tuần</w:t>
            </w:r>
          </w:p>
        </w:tc>
        <w:tc>
          <w:tcPr>
            <w:tcW w:w="1984" w:type="dxa"/>
            <w:vAlign w:val="center"/>
          </w:tcPr>
          <w:p w:rsidR="009E05C1" w:rsidRPr="003800A8" w:rsidRDefault="0030790F" w:rsidP="006B1323">
            <w:pPr>
              <w:spacing w:after="0" w:line="360" w:lineRule="auto"/>
              <w:ind w:right="252"/>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25/04/2022</w:t>
            </w:r>
          </w:p>
        </w:tc>
        <w:tc>
          <w:tcPr>
            <w:tcW w:w="1985" w:type="dxa"/>
            <w:vAlign w:val="center"/>
          </w:tcPr>
          <w:p w:rsidR="009E05C1" w:rsidRPr="003800A8" w:rsidRDefault="0030790F" w:rsidP="006B1323">
            <w:pPr>
              <w:spacing w:after="0" w:line="360" w:lineRule="auto"/>
              <w:ind w:right="386"/>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08/05/2022</w:t>
            </w:r>
          </w:p>
        </w:tc>
      </w:tr>
    </w:tbl>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06062D" w:rsidRPr="003800A8" w:rsidRDefault="0030790F" w:rsidP="006B1323">
      <w:pPr>
        <w:pStyle w:val="Heading1"/>
        <w:numPr>
          <w:ilvl w:val="0"/>
          <w:numId w:val="1"/>
        </w:numPr>
        <w:spacing w:before="0" w:after="0" w:line="360" w:lineRule="auto"/>
        <w:jc w:val="both"/>
        <w:rPr>
          <w:rFonts w:ascii="Times New Roman" w:eastAsia="Arial" w:hAnsi="Times New Roman" w:cs="Times New Roman"/>
          <w:color w:val="000000" w:themeColor="text1"/>
          <w:sz w:val="28"/>
          <w:szCs w:val="28"/>
        </w:rPr>
      </w:pPr>
      <w:bookmarkStart w:id="1" w:name="_heading=h.gjdgxs" w:colFirst="0" w:colLast="0"/>
      <w:bookmarkEnd w:id="1"/>
      <w:r w:rsidRPr="003800A8">
        <w:rPr>
          <w:rFonts w:ascii="Times New Roman" w:eastAsia="Arial" w:hAnsi="Times New Roman" w:cs="Times New Roman"/>
          <w:color w:val="000000" w:themeColor="text1"/>
          <w:sz w:val="28"/>
          <w:szCs w:val="28"/>
        </w:rPr>
        <w:t>ROLES AND RESPONSIBILITIES</w:t>
      </w:r>
    </w:p>
    <w:tbl>
      <w:tblPr>
        <w:tblStyle w:val="Style26"/>
        <w:tblW w:w="9636"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2066"/>
        <w:gridCol w:w="4012"/>
        <w:gridCol w:w="3558"/>
      </w:tblGrid>
      <w:tr w:rsidR="003800A8" w:rsidRPr="003800A8" w:rsidTr="00DD0F69">
        <w:trPr>
          <w:trHeight w:val="804"/>
        </w:trPr>
        <w:tc>
          <w:tcPr>
            <w:tcW w:w="2066" w:type="dxa"/>
            <w:shd w:val="clear" w:color="auto" w:fill="F1F1F1"/>
            <w:vAlign w:val="center"/>
          </w:tcPr>
          <w:p w:rsidR="009E05C1" w:rsidRPr="003800A8" w:rsidRDefault="0030790F" w:rsidP="006B1323">
            <w:pPr>
              <w:spacing w:after="0" w:line="360" w:lineRule="auto"/>
              <w:ind w:left="103"/>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Role</w:t>
            </w:r>
          </w:p>
        </w:tc>
        <w:tc>
          <w:tcPr>
            <w:tcW w:w="4012" w:type="dxa"/>
            <w:shd w:val="clear" w:color="auto" w:fill="F1F1F1"/>
            <w:vAlign w:val="center"/>
          </w:tcPr>
          <w:p w:rsidR="009E05C1" w:rsidRPr="003800A8" w:rsidRDefault="0030790F" w:rsidP="006B1323">
            <w:pPr>
              <w:spacing w:after="0" w:line="360" w:lineRule="auto"/>
              <w:ind w:left="100"/>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Responsibilities</w:t>
            </w:r>
          </w:p>
        </w:tc>
        <w:tc>
          <w:tcPr>
            <w:tcW w:w="3558" w:type="dxa"/>
            <w:shd w:val="clear" w:color="auto" w:fill="F1F1F1"/>
            <w:vAlign w:val="center"/>
          </w:tcPr>
          <w:p w:rsidR="009E05C1" w:rsidRPr="003800A8" w:rsidRDefault="0030790F" w:rsidP="006B1323">
            <w:pPr>
              <w:spacing w:after="0" w:line="360" w:lineRule="auto"/>
              <w:ind w:left="103"/>
              <w:jc w:val="both"/>
              <w:rPr>
                <w:rFonts w:ascii="Times New Roman" w:eastAsia="Arial" w:hAnsi="Times New Roman" w:cs="Times New Roman"/>
                <w:b/>
                <w:color w:val="000000" w:themeColor="text1"/>
                <w:sz w:val="28"/>
                <w:szCs w:val="28"/>
              </w:rPr>
            </w:pPr>
            <w:r w:rsidRPr="003800A8">
              <w:rPr>
                <w:rFonts w:ascii="Times New Roman" w:eastAsia="Arial" w:hAnsi="Times New Roman" w:cs="Times New Roman"/>
                <w:b/>
                <w:color w:val="000000" w:themeColor="text1"/>
                <w:sz w:val="28"/>
                <w:szCs w:val="28"/>
              </w:rPr>
              <w:t>Participant(s)</w:t>
            </w:r>
          </w:p>
        </w:tc>
      </w:tr>
      <w:tr w:rsidR="003800A8" w:rsidRPr="003800A8" w:rsidTr="00DD0F69">
        <w:trPr>
          <w:trHeight w:val="1215"/>
        </w:trPr>
        <w:tc>
          <w:tcPr>
            <w:tcW w:w="2066" w:type="dxa"/>
            <w:vAlign w:val="center"/>
          </w:tcPr>
          <w:p w:rsidR="009E05C1" w:rsidRPr="003800A8" w:rsidRDefault="0030790F" w:rsidP="006B1323">
            <w:pPr>
              <w:spacing w:after="0" w:line="360" w:lineRule="auto"/>
              <w:ind w:left="103"/>
              <w:jc w:val="both"/>
              <w:rPr>
                <w:rFonts w:ascii="Times New Roman" w:eastAsia="Arial" w:hAnsi="Times New Roman" w:cs="Times New Roman"/>
                <w:b/>
                <w:color w:val="000000" w:themeColor="text1"/>
                <w:sz w:val="26"/>
                <w:szCs w:val="26"/>
              </w:rPr>
            </w:pPr>
            <w:bookmarkStart w:id="2" w:name="_heading=h.30j0zll" w:colFirst="0" w:colLast="0"/>
            <w:bookmarkEnd w:id="2"/>
            <w:r w:rsidRPr="003800A8">
              <w:rPr>
                <w:rFonts w:ascii="Times New Roman" w:eastAsia="Arial" w:hAnsi="Times New Roman" w:cs="Times New Roman"/>
                <w:b/>
                <w:color w:val="000000" w:themeColor="text1"/>
                <w:sz w:val="26"/>
                <w:szCs w:val="26"/>
              </w:rPr>
              <w:t>Scrum Master</w:t>
            </w:r>
          </w:p>
        </w:tc>
        <w:tc>
          <w:tcPr>
            <w:tcW w:w="4012" w:type="dxa"/>
          </w:tcPr>
          <w:p w:rsidR="009E05C1" w:rsidRPr="003800A8" w:rsidRDefault="0030790F" w:rsidP="006B1323">
            <w:pPr>
              <w:tabs>
                <w:tab w:val="left" w:pos="462"/>
              </w:tabs>
              <w:spacing w:after="0" w:line="360" w:lineRule="auto"/>
              <w:ind w:left="181" w:right="180"/>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xml:space="preserve">- Xây dựng nhóm, phân chia công việc phù hợp </w:t>
            </w:r>
          </w:p>
          <w:p w:rsidR="009E05C1" w:rsidRPr="003800A8" w:rsidRDefault="0030790F" w:rsidP="006B1323">
            <w:pPr>
              <w:tabs>
                <w:tab w:val="left" w:pos="462"/>
              </w:tabs>
              <w:spacing w:after="0" w:line="360" w:lineRule="auto"/>
              <w:ind w:left="198" w:right="173"/>
              <w:jc w:val="both"/>
              <w:rPr>
                <w:rFonts w:ascii="Times New Roman" w:eastAsia="Arial"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Đảm bảo công việc hoàn thành theo đúng tiến độ và đúng mục tiêu đã đề ra</w:t>
            </w:r>
          </w:p>
        </w:tc>
        <w:tc>
          <w:tcPr>
            <w:tcW w:w="3558" w:type="dxa"/>
          </w:tcPr>
          <w:p w:rsidR="009E05C1" w:rsidRPr="003800A8" w:rsidRDefault="0030790F" w:rsidP="006B1323">
            <w:pPr>
              <w:spacing w:after="0" w:line="360" w:lineRule="auto"/>
              <w:ind w:firstLineChars="100" w:firstLine="26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Mạch Thị Hiền</w:t>
            </w:r>
          </w:p>
        </w:tc>
      </w:tr>
      <w:tr w:rsidR="003800A8" w:rsidRPr="003800A8" w:rsidTr="00DD0F69">
        <w:trPr>
          <w:trHeight w:val="1458"/>
        </w:trPr>
        <w:tc>
          <w:tcPr>
            <w:tcW w:w="2066" w:type="dxa"/>
            <w:vAlign w:val="center"/>
          </w:tcPr>
          <w:p w:rsidR="009E05C1" w:rsidRPr="003800A8" w:rsidRDefault="0030790F" w:rsidP="006B1323">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t>Product owner</w:t>
            </w:r>
          </w:p>
        </w:tc>
        <w:tc>
          <w:tcPr>
            <w:tcW w:w="4012" w:type="dxa"/>
          </w:tcPr>
          <w:p w:rsidR="009E05C1" w:rsidRPr="003800A8" w:rsidRDefault="0030790F" w:rsidP="006B1323">
            <w:pPr>
              <w:tabs>
                <w:tab w:val="left" w:pos="479"/>
              </w:tabs>
              <w:spacing w:after="0" w:line="360" w:lineRule="auto"/>
              <w:ind w:left="181" w:right="180"/>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Kiểm tra dự án có đúng như mục tiêu ban đầu</w:t>
            </w:r>
          </w:p>
          <w:p w:rsidR="009E05C1" w:rsidRPr="003800A8" w:rsidRDefault="0030790F" w:rsidP="006B1323">
            <w:pPr>
              <w:tabs>
                <w:tab w:val="left" w:pos="479"/>
              </w:tabs>
              <w:spacing w:after="0" w:line="360" w:lineRule="auto"/>
              <w:ind w:left="198" w:right="175"/>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Kiểm tra chức năng và đánh giá</w:t>
            </w:r>
          </w:p>
          <w:p w:rsidR="009E05C1" w:rsidRPr="003800A8" w:rsidRDefault="0030790F" w:rsidP="006B1323">
            <w:pPr>
              <w:tabs>
                <w:tab w:val="left" w:pos="479"/>
              </w:tabs>
              <w:spacing w:after="0" w:line="360" w:lineRule="auto"/>
              <w:ind w:left="198" w:right="175"/>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lastRenderedPageBreak/>
              <w:t>- Chịu trách nhiệm về chất lượng của sản phẩm</w:t>
            </w:r>
          </w:p>
        </w:tc>
        <w:tc>
          <w:tcPr>
            <w:tcW w:w="3558" w:type="dxa"/>
          </w:tcPr>
          <w:p w:rsidR="009E05C1" w:rsidRPr="003800A8" w:rsidRDefault="0030790F" w:rsidP="006B1323">
            <w:pPr>
              <w:tabs>
                <w:tab w:val="left" w:pos="255"/>
              </w:tabs>
              <w:spacing w:after="0" w:line="360" w:lineRule="auto"/>
              <w:ind w:firstLineChars="100" w:firstLine="26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lastRenderedPageBreak/>
              <w:t>Nguyễn Thị Mỹ Duyên</w:t>
            </w:r>
          </w:p>
        </w:tc>
      </w:tr>
      <w:tr w:rsidR="003800A8" w:rsidRPr="003800A8" w:rsidTr="00DD0F69">
        <w:trPr>
          <w:trHeight w:val="1458"/>
        </w:trPr>
        <w:tc>
          <w:tcPr>
            <w:tcW w:w="2066" w:type="dxa"/>
            <w:vAlign w:val="center"/>
          </w:tcPr>
          <w:p w:rsidR="009E05C1" w:rsidRPr="003800A8" w:rsidRDefault="0030790F" w:rsidP="006B1323">
            <w:pPr>
              <w:spacing w:after="0" w:line="360" w:lineRule="auto"/>
              <w:ind w:left="103"/>
              <w:jc w:val="both"/>
              <w:rPr>
                <w:rFonts w:ascii="Times New Roman" w:eastAsia="Arial" w:hAnsi="Times New Roman" w:cs="Times New Roman"/>
                <w:b/>
                <w:color w:val="000000" w:themeColor="text1"/>
                <w:sz w:val="26"/>
                <w:szCs w:val="26"/>
              </w:rPr>
            </w:pPr>
            <w:r w:rsidRPr="003800A8">
              <w:rPr>
                <w:rFonts w:ascii="Times New Roman" w:eastAsia="Arial" w:hAnsi="Times New Roman" w:cs="Times New Roman"/>
                <w:b/>
                <w:color w:val="000000" w:themeColor="text1"/>
                <w:sz w:val="26"/>
                <w:szCs w:val="26"/>
              </w:rPr>
              <w:lastRenderedPageBreak/>
              <w:t>Team Member</w:t>
            </w:r>
          </w:p>
        </w:tc>
        <w:tc>
          <w:tcPr>
            <w:tcW w:w="4012" w:type="dxa"/>
          </w:tcPr>
          <w:p w:rsidR="00FF447D" w:rsidRPr="003800A8" w:rsidRDefault="0030790F" w:rsidP="006B1323">
            <w:pPr>
              <w:tabs>
                <w:tab w:val="left" w:pos="479"/>
              </w:tabs>
              <w:spacing w:after="0" w:line="360" w:lineRule="auto"/>
              <w:ind w:left="181" w:right="181"/>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 Mỗi thành viên trong nhóm đều có trách nhiệm với dự án và bộ phận mình đảm nhận</w:t>
            </w:r>
          </w:p>
          <w:p w:rsidR="009E05C1" w:rsidRPr="003800A8" w:rsidRDefault="00FF447D" w:rsidP="006B1323">
            <w:pPr>
              <w:tabs>
                <w:tab w:val="left" w:pos="479"/>
              </w:tabs>
              <w:spacing w:after="0" w:line="360" w:lineRule="auto"/>
              <w:ind w:left="181" w:right="181"/>
              <w:jc w:val="both"/>
              <w:rPr>
                <w:rFonts w:ascii="Times New Roman" w:eastAsia="Times New Roman" w:hAnsi="Times New Roman" w:cs="Times New Roman"/>
                <w:color w:val="000000" w:themeColor="text1"/>
                <w:sz w:val="26"/>
                <w:szCs w:val="26"/>
              </w:rPr>
            </w:pPr>
            <w:r w:rsidRPr="003800A8">
              <w:rPr>
                <w:rFonts w:ascii="Times New Roman" w:eastAsia="Times New Roman" w:hAnsi="Times New Roman" w:cs="Times New Roman"/>
                <w:color w:val="000000" w:themeColor="text1"/>
                <w:sz w:val="26"/>
                <w:szCs w:val="26"/>
              </w:rPr>
              <w:t>-</w:t>
            </w:r>
            <w:r w:rsidR="0030790F" w:rsidRPr="003800A8">
              <w:rPr>
                <w:rFonts w:ascii="Times New Roman" w:eastAsia="Times New Roman" w:hAnsi="Times New Roman" w:cs="Times New Roman"/>
                <w:color w:val="000000" w:themeColor="text1"/>
                <w:sz w:val="26"/>
                <w:szCs w:val="26"/>
              </w:rPr>
              <w:t xml:space="preserve"> Đưa ra ý kiến đóng góp cho dự án</w:t>
            </w:r>
          </w:p>
        </w:tc>
        <w:tc>
          <w:tcPr>
            <w:tcW w:w="3558" w:type="dxa"/>
          </w:tcPr>
          <w:p w:rsidR="009E05C1" w:rsidRPr="003800A8" w:rsidRDefault="0030790F" w:rsidP="006B1323">
            <w:pPr>
              <w:tabs>
                <w:tab w:val="left" w:pos="255"/>
              </w:tabs>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Nguyễn Quốc Hưng</w:t>
            </w:r>
          </w:p>
          <w:p w:rsidR="009E05C1" w:rsidRPr="003800A8" w:rsidRDefault="0030790F" w:rsidP="006B1323">
            <w:pPr>
              <w:tabs>
                <w:tab w:val="left" w:pos="255"/>
              </w:tabs>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Phạm Thị Kiều Trinh</w:t>
            </w:r>
          </w:p>
          <w:p w:rsidR="009E05C1" w:rsidRPr="003800A8" w:rsidRDefault="0030790F" w:rsidP="006B1323">
            <w:pPr>
              <w:tabs>
                <w:tab w:val="left" w:pos="255"/>
              </w:tabs>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Nguyễn Thị Mỹ Duyên</w:t>
            </w:r>
          </w:p>
          <w:p w:rsidR="009E05C1" w:rsidRPr="003800A8" w:rsidRDefault="0030790F" w:rsidP="006B1323">
            <w:pPr>
              <w:tabs>
                <w:tab w:val="left" w:pos="255"/>
              </w:tabs>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Nguyễn Thị Kiều Oanh</w:t>
            </w:r>
          </w:p>
          <w:p w:rsidR="009E05C1" w:rsidRPr="003800A8" w:rsidRDefault="0030790F" w:rsidP="006B1323">
            <w:pPr>
              <w:tabs>
                <w:tab w:val="left" w:pos="255"/>
              </w:tabs>
              <w:spacing w:after="0" w:line="360" w:lineRule="auto"/>
              <w:ind w:firstLineChars="50" w:firstLine="130"/>
              <w:jc w:val="both"/>
              <w:rPr>
                <w:rFonts w:ascii="Times New Roman" w:eastAsia="Arial" w:hAnsi="Times New Roman" w:cs="Times New Roman"/>
                <w:color w:val="000000" w:themeColor="text1"/>
                <w:sz w:val="26"/>
                <w:szCs w:val="26"/>
              </w:rPr>
            </w:pPr>
            <w:r w:rsidRPr="003800A8">
              <w:rPr>
                <w:rFonts w:ascii="Times New Roman" w:eastAsia="Arial" w:hAnsi="Times New Roman" w:cs="Times New Roman"/>
                <w:color w:val="000000" w:themeColor="text1"/>
                <w:sz w:val="26"/>
                <w:szCs w:val="26"/>
              </w:rPr>
              <w:t>- Nguyễn Thị Hoài</w:t>
            </w:r>
          </w:p>
        </w:tc>
      </w:tr>
    </w:tbl>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p w:rsidR="009E05C1" w:rsidRPr="003800A8" w:rsidRDefault="009E05C1" w:rsidP="006B1323">
      <w:pPr>
        <w:spacing w:after="0" w:line="360" w:lineRule="auto"/>
        <w:jc w:val="both"/>
        <w:rPr>
          <w:rFonts w:ascii="Times New Roman" w:eastAsia="Arial" w:hAnsi="Times New Roman" w:cs="Times New Roman"/>
          <w:color w:val="000000" w:themeColor="text1"/>
          <w:sz w:val="26"/>
          <w:szCs w:val="26"/>
        </w:rPr>
      </w:pPr>
    </w:p>
    <w:sectPr w:rsidR="009E05C1" w:rsidRPr="003800A8" w:rsidSect="005046E3">
      <w:footerReference w:type="default" r:id="rId11"/>
      <w:pgSz w:w="11906" w:h="16838"/>
      <w:pgMar w:top="1134" w:right="1134" w:bottom="1134" w:left="1701" w:header="720" w:footer="720" w:gutter="0"/>
      <w:pgBorders w:display="firstPage">
        <w:top w:val="single" w:sz="24" w:space="1" w:color="002060"/>
        <w:left w:val="single" w:sz="24" w:space="4" w:color="002060"/>
        <w:bottom w:val="single" w:sz="24" w:space="1" w:color="002060"/>
        <w:right w:val="single" w:sz="24" w:space="4" w:color="002060"/>
      </w:pgBorders>
      <w:pgNumType w:start="1"/>
      <w:cols w:space="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7EA" w:rsidRDefault="00BC77EA">
      <w:pPr>
        <w:spacing w:line="240" w:lineRule="auto"/>
      </w:pPr>
      <w:r>
        <w:separator/>
      </w:r>
    </w:p>
  </w:endnote>
  <w:endnote w:type="continuationSeparator" w:id="0">
    <w:p w:rsidR="00BC77EA" w:rsidRDefault="00BC77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47D" w:rsidRPr="00FF447D" w:rsidRDefault="00FF447D">
    <w:pPr>
      <w:tabs>
        <w:tab w:val="center" w:pos="4550"/>
        <w:tab w:val="left" w:pos="5818"/>
      </w:tabs>
      <w:ind w:right="260"/>
      <w:jc w:val="right"/>
      <w:rPr>
        <w:color w:val="222A35" w:themeColor="text2" w:themeShade="80"/>
        <w:sz w:val="24"/>
        <w:szCs w:val="24"/>
      </w:rPr>
    </w:pPr>
    <w:r w:rsidRPr="00FF447D">
      <w:rPr>
        <w:color w:val="8496B0" w:themeColor="text2" w:themeTint="99"/>
        <w:spacing w:val="60"/>
        <w:sz w:val="24"/>
        <w:szCs w:val="24"/>
      </w:rPr>
      <w:t>Page</w:t>
    </w:r>
    <w:r w:rsidRPr="00FF447D">
      <w:rPr>
        <w:color w:val="8496B0" w:themeColor="text2" w:themeTint="99"/>
        <w:sz w:val="24"/>
        <w:szCs w:val="24"/>
      </w:rPr>
      <w:t xml:space="preserve"> </w:t>
    </w:r>
    <w:r w:rsidRPr="00FF447D">
      <w:rPr>
        <w:color w:val="323E4F" w:themeColor="text2" w:themeShade="BF"/>
        <w:sz w:val="24"/>
        <w:szCs w:val="24"/>
      </w:rPr>
      <w:fldChar w:fldCharType="begin"/>
    </w:r>
    <w:r w:rsidRPr="00FF447D">
      <w:rPr>
        <w:color w:val="323E4F" w:themeColor="text2" w:themeShade="BF"/>
        <w:sz w:val="24"/>
        <w:szCs w:val="24"/>
      </w:rPr>
      <w:instrText xml:space="preserve"> PAGE   \* MERGEFORMAT </w:instrText>
    </w:r>
    <w:r w:rsidRPr="00FF447D">
      <w:rPr>
        <w:color w:val="323E4F" w:themeColor="text2" w:themeShade="BF"/>
        <w:sz w:val="24"/>
        <w:szCs w:val="24"/>
      </w:rPr>
      <w:fldChar w:fldCharType="separate"/>
    </w:r>
    <w:r w:rsidR="00A20F82">
      <w:rPr>
        <w:noProof/>
        <w:color w:val="323E4F" w:themeColor="text2" w:themeShade="BF"/>
        <w:sz w:val="24"/>
        <w:szCs w:val="24"/>
      </w:rPr>
      <w:t>8</w:t>
    </w:r>
    <w:r w:rsidRPr="00FF447D">
      <w:rPr>
        <w:color w:val="323E4F" w:themeColor="text2" w:themeShade="BF"/>
        <w:sz w:val="24"/>
        <w:szCs w:val="24"/>
      </w:rPr>
      <w:fldChar w:fldCharType="end"/>
    </w:r>
    <w:r w:rsidRPr="00FF447D">
      <w:rPr>
        <w:color w:val="323E4F" w:themeColor="text2" w:themeShade="BF"/>
        <w:sz w:val="24"/>
        <w:szCs w:val="24"/>
      </w:rPr>
      <w:t xml:space="preserve"> | </w:t>
    </w:r>
    <w:r w:rsidRPr="00FF447D">
      <w:rPr>
        <w:color w:val="323E4F" w:themeColor="text2" w:themeShade="BF"/>
        <w:sz w:val="24"/>
        <w:szCs w:val="24"/>
      </w:rPr>
      <w:fldChar w:fldCharType="begin"/>
    </w:r>
    <w:r w:rsidRPr="00FF447D">
      <w:rPr>
        <w:color w:val="323E4F" w:themeColor="text2" w:themeShade="BF"/>
        <w:sz w:val="24"/>
        <w:szCs w:val="24"/>
      </w:rPr>
      <w:instrText xml:space="preserve"> NUMPAGES  \* Arabic  \* MERGEFORMAT </w:instrText>
    </w:r>
    <w:r w:rsidRPr="00FF447D">
      <w:rPr>
        <w:color w:val="323E4F" w:themeColor="text2" w:themeShade="BF"/>
        <w:sz w:val="24"/>
        <w:szCs w:val="24"/>
      </w:rPr>
      <w:fldChar w:fldCharType="separate"/>
    </w:r>
    <w:r w:rsidR="00A20F82">
      <w:rPr>
        <w:noProof/>
        <w:color w:val="323E4F" w:themeColor="text2" w:themeShade="BF"/>
        <w:sz w:val="24"/>
        <w:szCs w:val="24"/>
      </w:rPr>
      <w:t>8</w:t>
    </w:r>
    <w:r w:rsidRPr="00FF447D">
      <w:rPr>
        <w:color w:val="323E4F" w:themeColor="text2" w:themeShade="BF"/>
        <w:sz w:val="24"/>
        <w:szCs w:val="24"/>
      </w:rPr>
      <w:fldChar w:fldCharType="end"/>
    </w:r>
  </w:p>
  <w:p w:rsidR="00DD0F69" w:rsidRDefault="00DD0F69" w:rsidP="00100B7D">
    <w:pPr>
      <w:tabs>
        <w:tab w:val="center" w:pos="4550"/>
        <w:tab w:val="left" w:pos="5818"/>
      </w:tabs>
      <w:ind w:right="2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7EA" w:rsidRDefault="00BC77EA">
      <w:pPr>
        <w:spacing w:after="0"/>
      </w:pPr>
      <w:r>
        <w:separator/>
      </w:r>
    </w:p>
  </w:footnote>
  <w:footnote w:type="continuationSeparator" w:id="0">
    <w:p w:rsidR="00BC77EA" w:rsidRDefault="00BC77E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CF092B84"/>
    <w:multiLevelType w:val="multilevel"/>
    <w:tmpl w:val="CF092B84"/>
    <w:lvl w:ilvl="0">
      <w:start w:val="1"/>
      <w:numFmt w:val="bullet"/>
      <w:lvlText w:val="●"/>
      <w:lvlJc w:val="left"/>
      <w:pPr>
        <w:ind w:left="720" w:hanging="360"/>
      </w:pPr>
      <w:rPr>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53208E"/>
    <w:multiLevelType w:val="multilevel"/>
    <w:tmpl w:val="0053208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3"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AE1D82"/>
    <w:multiLevelType w:val="hybridMultilevel"/>
    <w:tmpl w:val="88AA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C1"/>
    <w:rsid w:val="00037AC5"/>
    <w:rsid w:val="0006062D"/>
    <w:rsid w:val="000862EC"/>
    <w:rsid w:val="000912D6"/>
    <w:rsid w:val="00100B7D"/>
    <w:rsid w:val="00172347"/>
    <w:rsid w:val="001F49D7"/>
    <w:rsid w:val="002C1F13"/>
    <w:rsid w:val="003064F6"/>
    <w:rsid w:val="0030790F"/>
    <w:rsid w:val="003800A8"/>
    <w:rsid w:val="003E0EA2"/>
    <w:rsid w:val="00495AB9"/>
    <w:rsid w:val="004B6790"/>
    <w:rsid w:val="005046E3"/>
    <w:rsid w:val="005F40B1"/>
    <w:rsid w:val="00661D04"/>
    <w:rsid w:val="006B1323"/>
    <w:rsid w:val="00783528"/>
    <w:rsid w:val="00826896"/>
    <w:rsid w:val="008846C2"/>
    <w:rsid w:val="00887967"/>
    <w:rsid w:val="008B44C8"/>
    <w:rsid w:val="009E05C1"/>
    <w:rsid w:val="009F7FF1"/>
    <w:rsid w:val="00A11AAC"/>
    <w:rsid w:val="00A20F82"/>
    <w:rsid w:val="00AE1CDF"/>
    <w:rsid w:val="00B53240"/>
    <w:rsid w:val="00BC40B2"/>
    <w:rsid w:val="00BC77EA"/>
    <w:rsid w:val="00C80FA1"/>
    <w:rsid w:val="00C849F2"/>
    <w:rsid w:val="00DD0F69"/>
    <w:rsid w:val="00FC28D6"/>
    <w:rsid w:val="00FD01E7"/>
    <w:rsid w:val="00FE5DFE"/>
    <w:rsid w:val="00FF447D"/>
    <w:rsid w:val="0151073F"/>
    <w:rsid w:val="2D2E2207"/>
    <w:rsid w:val="5D1E72E1"/>
    <w:rsid w:val="5FF91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6107"/>
  <w15:docId w15:val="{A19C19FC-5A15-4949-BC62-B9C7BDD3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qFormat="1"/>
    <w:lsdException w:name="caption" w:semiHidden="1" w:unhideWhenUsed="1" w:qFormat="1"/>
    <w:lsdException w:name="Default Paragraph Font" w:semiHidden="1" w:uiPriority="1" w:unhideWhenUsed="1"/>
    <w:lsdException w:name="Body Text" w:uiPriority="1"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styleId="NormalWeb">
    <w:name w:val="Normal (Web)"/>
    <w:pPr>
      <w:spacing w:beforeAutospacing="1" w:afterAutospacing="1"/>
    </w:pPr>
    <w:rPr>
      <w:sz w:val="24"/>
      <w:szCs w:val="24"/>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character" w:customStyle="1" w:styleId="BalloonTextChar">
    <w:name w:val="Balloon Text Char"/>
    <w:basedOn w:val="DefaultParagraphFont"/>
    <w:link w:val="BalloonText"/>
    <w:rPr>
      <w:rFonts w:ascii="Tahoma" w:eastAsiaTheme="minorEastAsia" w:hAnsi="Tahoma" w:cs="Tahoma"/>
      <w:sz w:val="16"/>
      <w:szCs w:val="16"/>
      <w:lang w:eastAsia="zh-CN"/>
    </w:rPr>
  </w:style>
  <w:style w:type="table" w:customStyle="1" w:styleId="Style21">
    <w:name w:val="_Style 21"/>
    <w:basedOn w:val="TableNormal1"/>
    <w:tblPr/>
  </w:style>
  <w:style w:type="table" w:customStyle="1" w:styleId="Style22">
    <w:name w:val="_Style 22"/>
    <w:basedOn w:val="TableNormal1"/>
    <w:tblPr/>
  </w:style>
  <w:style w:type="table" w:customStyle="1" w:styleId="Style23">
    <w:name w:val="_Style 23"/>
    <w:basedOn w:val="TableNormal1"/>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style>
  <w:style w:type="table" w:customStyle="1" w:styleId="Style26">
    <w:name w:val="_Style 26"/>
    <w:basedOn w:val="TableNormal1"/>
    <w:tblPr/>
  </w:style>
  <w:style w:type="paragraph" w:styleId="Header">
    <w:name w:val="header"/>
    <w:basedOn w:val="Normal"/>
    <w:link w:val="HeaderChar"/>
    <w:uiPriority w:val="99"/>
    <w:rsid w:val="00DD0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F69"/>
    <w:rPr>
      <w:rFonts w:asciiTheme="minorHAnsi" w:eastAsiaTheme="minorEastAsia" w:hAnsiTheme="minorHAnsi" w:cstheme="minorBidi"/>
      <w:lang w:eastAsia="zh-CN"/>
    </w:rPr>
  </w:style>
  <w:style w:type="paragraph" w:styleId="Footer">
    <w:name w:val="footer"/>
    <w:basedOn w:val="Normal"/>
    <w:link w:val="FooterChar"/>
    <w:uiPriority w:val="99"/>
    <w:qFormat/>
    <w:rsid w:val="00DD0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F69"/>
    <w:rPr>
      <w:rFonts w:asciiTheme="minorHAnsi" w:eastAsiaTheme="minorEastAsia" w:hAnsiTheme="minorHAnsi" w:cstheme="minorBidi"/>
      <w:lang w:eastAsia="zh-CN"/>
    </w:rPr>
  </w:style>
  <w:style w:type="paragraph" w:styleId="NoSpacing">
    <w:name w:val="No Spacing"/>
    <w:uiPriority w:val="1"/>
    <w:qFormat/>
    <w:rsid w:val="00DD0F69"/>
    <w:rPr>
      <w:rFonts w:asciiTheme="minorHAnsi" w:eastAsiaTheme="minorHAnsi" w:hAnsiTheme="minorHAnsi" w:cstheme="min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LjczwKSArsyY5AvqzG5iclUiSAQ==">AMUW2mVND4UccHkEnhCcJTrHMoAxbyE78FWzhCl7hI3LqC6kmtYHaFIjMuGlXndHx7fVLaiLh1ML/hHNvqiOa+L1rZlXM1eD8hbcdFop1cw3Zzy/1oaVvZzlEqzmU36uybvF3IznTc+v</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AB52F9C-0FD9-44EE-AAD2-0CBA27188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8</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WARRIORS</dc:creator>
  <cp:lastModifiedBy>Windows User</cp:lastModifiedBy>
  <cp:revision>12</cp:revision>
  <dcterms:created xsi:type="dcterms:W3CDTF">2020-01-09T13:46:00Z</dcterms:created>
  <dcterms:modified xsi:type="dcterms:W3CDTF">2022-02-23T09:57:00Z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8B4A4F05180E41E09DAC0C5FC16FFEB0</vt:lpwstr>
  </property>
</Properties>
</file>